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D8805" w14:textId="7AB5A620" w:rsidR="00E27C26" w:rsidRDefault="00E27C26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Jangan lupa membuat folder </w:t>
      </w:r>
      <w:proofErr w:type="spellStart"/>
      <w:r>
        <w:rPr>
          <w:b/>
          <w:bCs/>
          <w:color w:val="FF0000"/>
          <w:sz w:val="28"/>
          <w:szCs w:val="28"/>
        </w:rPr>
        <w:t>img</w:t>
      </w:r>
      <w:proofErr w:type="spellEnd"/>
      <w:r>
        <w:rPr>
          <w:b/>
          <w:bCs/>
          <w:color w:val="FF0000"/>
          <w:sz w:val="28"/>
          <w:szCs w:val="28"/>
        </w:rPr>
        <w:t xml:space="preserve"> dan </w:t>
      </w:r>
      <w:proofErr w:type="spellStart"/>
      <w:r>
        <w:rPr>
          <w:b/>
          <w:bCs/>
          <w:color w:val="FF0000"/>
          <w:sz w:val="28"/>
          <w:szCs w:val="28"/>
        </w:rPr>
        <w:t>masukan</w:t>
      </w:r>
      <w:proofErr w:type="spellEnd"/>
      <w:r>
        <w:rPr>
          <w:b/>
          <w:bCs/>
          <w:color w:val="FF0000"/>
          <w:sz w:val="28"/>
          <w:szCs w:val="28"/>
        </w:rPr>
        <w:t xml:space="preserve"> foto film fav kalian!!</w:t>
      </w:r>
    </w:p>
    <w:p w14:paraId="621275D9" w14:textId="77777777" w:rsidR="00E27C26" w:rsidRDefault="00E27C26">
      <w:pPr>
        <w:rPr>
          <w:b/>
          <w:bCs/>
          <w:color w:val="FF0000"/>
          <w:sz w:val="28"/>
          <w:szCs w:val="28"/>
        </w:rPr>
      </w:pPr>
    </w:p>
    <w:p w14:paraId="3815265E" w14:textId="3DEFB488" w:rsidR="00E27C26" w:rsidRPr="00E27C26" w:rsidRDefault="00E27C26">
      <w:pPr>
        <w:rPr>
          <w:b/>
          <w:bCs/>
          <w:color w:val="FF0000"/>
          <w:sz w:val="28"/>
          <w:szCs w:val="28"/>
        </w:rPr>
      </w:pPr>
      <w:r w:rsidRPr="00E27C26">
        <w:rPr>
          <w:b/>
          <w:bCs/>
          <w:color w:val="FF0000"/>
          <w:sz w:val="28"/>
          <w:szCs w:val="28"/>
        </w:rPr>
        <w:t>Index.html</w:t>
      </w:r>
    </w:p>
    <w:p w14:paraId="1F7DDF4B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&lt;!DOCTYPE html&gt;</w:t>
      </w:r>
    </w:p>
    <w:p w14:paraId="3AEC154A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&lt;html lang="id"&gt;</w:t>
      </w:r>
    </w:p>
    <w:p w14:paraId="0DF997F2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&lt;head&gt;</w:t>
      </w:r>
    </w:p>
    <w:p w14:paraId="3B46CD25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&lt;meta charset="UTF-8"&gt;</w:t>
      </w:r>
    </w:p>
    <w:p w14:paraId="2638E10E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&lt;meta name="viewport" content="width=device-width, initial-scale=1.0"&gt;</w:t>
      </w:r>
    </w:p>
    <w:p w14:paraId="6F1E9D0A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&lt;title&gt;</w:t>
      </w:r>
      <w:proofErr w:type="spellStart"/>
      <w:r w:rsidRPr="00E27C26">
        <w:rPr>
          <w:lang w:val="en-ID"/>
        </w:rPr>
        <w:t>Galeri</w:t>
      </w:r>
      <w:proofErr w:type="spellEnd"/>
      <w:r w:rsidRPr="00E27C26">
        <w:rPr>
          <w:lang w:val="en-ID"/>
        </w:rPr>
        <w:t xml:space="preserve"> Film&lt;/title&gt;</w:t>
      </w:r>
    </w:p>
    <w:p w14:paraId="047B895D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 xml:space="preserve">    </w:t>
      </w:r>
      <w:proofErr w:type="gramStart"/>
      <w:r w:rsidRPr="00E27C26">
        <w:rPr>
          <w:lang w:val="en-ID"/>
        </w:rPr>
        <w:t>&lt;!--</w:t>
      </w:r>
      <w:proofErr w:type="gramEnd"/>
      <w:r w:rsidRPr="00E27C26">
        <w:rPr>
          <w:lang w:val="en-ID"/>
        </w:rPr>
        <w:t xml:space="preserve"> Bootstrap 5 CSS --&gt;</w:t>
      </w:r>
    </w:p>
    <w:p w14:paraId="12516AA9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 xml:space="preserve">    &lt;link href="https://cdn.jsdelivr.net/npm/bootstrap@5.3.0/dist/css/bootstrap.min.css" </w:t>
      </w:r>
      <w:proofErr w:type="spellStart"/>
      <w:r w:rsidRPr="00E27C26">
        <w:rPr>
          <w:lang w:val="en-ID"/>
        </w:rPr>
        <w:t>rel</w:t>
      </w:r>
      <w:proofErr w:type="spellEnd"/>
      <w:r w:rsidRPr="00E27C26">
        <w:rPr>
          <w:lang w:val="en-ID"/>
        </w:rPr>
        <w:t>="stylesheet"&gt;</w:t>
      </w:r>
    </w:p>
    <w:p w14:paraId="58759FDF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 xml:space="preserve">    </w:t>
      </w:r>
      <w:proofErr w:type="gramStart"/>
      <w:r w:rsidRPr="00E27C26">
        <w:rPr>
          <w:lang w:val="en-ID"/>
        </w:rPr>
        <w:t>&lt;!--</w:t>
      </w:r>
      <w:proofErr w:type="gramEnd"/>
      <w:r w:rsidRPr="00E27C26">
        <w:rPr>
          <w:lang w:val="en-ID"/>
        </w:rPr>
        <w:t xml:space="preserve"> Custom CSS --&gt;</w:t>
      </w:r>
    </w:p>
    <w:p w14:paraId="33831CFB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 xml:space="preserve">    &lt;link </w:t>
      </w:r>
      <w:proofErr w:type="spellStart"/>
      <w:r w:rsidRPr="00E27C26">
        <w:rPr>
          <w:lang w:val="en-ID"/>
        </w:rPr>
        <w:t>href</w:t>
      </w:r>
      <w:proofErr w:type="spellEnd"/>
      <w:r w:rsidRPr="00E27C26">
        <w:rPr>
          <w:lang w:val="en-ID"/>
        </w:rPr>
        <w:t xml:space="preserve">="style.css" </w:t>
      </w:r>
      <w:proofErr w:type="spellStart"/>
      <w:r w:rsidRPr="00E27C26">
        <w:rPr>
          <w:lang w:val="en-ID"/>
        </w:rPr>
        <w:t>rel</w:t>
      </w:r>
      <w:proofErr w:type="spellEnd"/>
      <w:r w:rsidRPr="00E27C26">
        <w:rPr>
          <w:lang w:val="en-ID"/>
        </w:rPr>
        <w:t>="stylesheet"&gt;</w:t>
      </w:r>
    </w:p>
    <w:p w14:paraId="47FBA366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&lt;/head&gt;</w:t>
      </w:r>
    </w:p>
    <w:p w14:paraId="1BB84E35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&lt;body&gt;</w:t>
      </w:r>
    </w:p>
    <w:p w14:paraId="089D0C0B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 xml:space="preserve">    </w:t>
      </w:r>
      <w:proofErr w:type="gramStart"/>
      <w:r w:rsidRPr="00E27C26">
        <w:rPr>
          <w:lang w:val="en-ID"/>
        </w:rPr>
        <w:t>&lt;!--</w:t>
      </w:r>
      <w:proofErr w:type="gramEnd"/>
      <w:r w:rsidRPr="00E27C26">
        <w:rPr>
          <w:lang w:val="en-ID"/>
        </w:rPr>
        <w:t xml:space="preserve"> Navbar --&gt;</w:t>
      </w:r>
    </w:p>
    <w:p w14:paraId="0BE3ABBC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&lt;nav class="navbar navbar-expand-</w:t>
      </w:r>
      <w:proofErr w:type="spellStart"/>
      <w:r w:rsidRPr="00E27C26">
        <w:rPr>
          <w:lang w:val="en-ID"/>
        </w:rPr>
        <w:t>lg</w:t>
      </w:r>
      <w:proofErr w:type="spellEnd"/>
      <w:r w:rsidRPr="00E27C26">
        <w:rPr>
          <w:lang w:val="en-ID"/>
        </w:rPr>
        <w:t xml:space="preserve"> navbar-dark </w:t>
      </w:r>
      <w:proofErr w:type="spellStart"/>
      <w:r w:rsidRPr="00E27C26">
        <w:rPr>
          <w:lang w:val="en-ID"/>
        </w:rPr>
        <w:t>bg</w:t>
      </w:r>
      <w:proofErr w:type="spellEnd"/>
      <w:r w:rsidRPr="00E27C26">
        <w:rPr>
          <w:lang w:val="en-ID"/>
        </w:rPr>
        <w:t>-dark"&gt;</w:t>
      </w:r>
    </w:p>
    <w:p w14:paraId="38400571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&lt;div class="container"&gt;</w:t>
      </w:r>
    </w:p>
    <w:p w14:paraId="0B1D9818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 xml:space="preserve">            &lt;a class="navbar-brand" </w:t>
      </w:r>
      <w:proofErr w:type="spellStart"/>
      <w:r w:rsidRPr="00E27C26">
        <w:rPr>
          <w:lang w:val="en-ID"/>
        </w:rPr>
        <w:t>href</w:t>
      </w:r>
      <w:proofErr w:type="spellEnd"/>
      <w:r w:rsidRPr="00E27C26">
        <w:rPr>
          <w:lang w:val="en-ID"/>
        </w:rPr>
        <w:t>="#"&gt;</w:t>
      </w:r>
      <w:proofErr w:type="spellStart"/>
      <w:r w:rsidRPr="00E27C26">
        <w:rPr>
          <w:lang w:val="en-ID"/>
        </w:rPr>
        <w:t>Galeri</w:t>
      </w:r>
      <w:proofErr w:type="spellEnd"/>
      <w:r w:rsidRPr="00E27C26">
        <w:rPr>
          <w:lang w:val="en-ID"/>
        </w:rPr>
        <w:t xml:space="preserve"> Film&lt;/a&gt;</w:t>
      </w:r>
    </w:p>
    <w:p w14:paraId="0960949C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    &lt;button class="navbar-toggler" type="button" data-bs-toggle="collapse" data-bs-target="#</w:t>
      </w:r>
      <w:proofErr w:type="spellStart"/>
      <w:r w:rsidRPr="00E27C26">
        <w:rPr>
          <w:lang w:val="en-ID"/>
        </w:rPr>
        <w:t>navbarNav</w:t>
      </w:r>
      <w:proofErr w:type="spellEnd"/>
      <w:r w:rsidRPr="00E27C26">
        <w:rPr>
          <w:lang w:val="en-ID"/>
        </w:rPr>
        <w:t>"&gt;</w:t>
      </w:r>
    </w:p>
    <w:p w14:paraId="5931C783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        &lt;span class="navbar-toggler-icon"&gt;&lt;/span&gt;</w:t>
      </w:r>
    </w:p>
    <w:p w14:paraId="65BFD82F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    &lt;/button&gt;</w:t>
      </w:r>
    </w:p>
    <w:p w14:paraId="0BD57CFC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    &lt;div class="collapse navbar-collapse" id="</w:t>
      </w:r>
      <w:proofErr w:type="spellStart"/>
      <w:r w:rsidRPr="00E27C26">
        <w:rPr>
          <w:lang w:val="en-ID"/>
        </w:rPr>
        <w:t>navbarNav</w:t>
      </w:r>
      <w:proofErr w:type="spellEnd"/>
      <w:r w:rsidRPr="00E27C26">
        <w:rPr>
          <w:lang w:val="en-ID"/>
        </w:rPr>
        <w:t>"&gt;</w:t>
      </w:r>
    </w:p>
    <w:p w14:paraId="18289755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        &lt;</w:t>
      </w:r>
      <w:proofErr w:type="spellStart"/>
      <w:r w:rsidRPr="00E27C26">
        <w:rPr>
          <w:lang w:val="en-ID"/>
        </w:rPr>
        <w:t>ul</w:t>
      </w:r>
      <w:proofErr w:type="spellEnd"/>
      <w:r w:rsidRPr="00E27C26">
        <w:rPr>
          <w:lang w:val="en-ID"/>
        </w:rPr>
        <w:t xml:space="preserve"> class="navbar-nav"&gt;</w:t>
      </w:r>
    </w:p>
    <w:p w14:paraId="68424BCD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lastRenderedPageBreak/>
        <w:t>                    &lt;li class="nav-item"&gt;</w:t>
      </w:r>
    </w:p>
    <w:p w14:paraId="5262F2F4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 xml:space="preserve">                        &lt;a class="nav-link active" </w:t>
      </w:r>
      <w:proofErr w:type="spellStart"/>
      <w:r w:rsidRPr="00E27C26">
        <w:rPr>
          <w:lang w:val="en-ID"/>
        </w:rPr>
        <w:t>href</w:t>
      </w:r>
      <w:proofErr w:type="spellEnd"/>
      <w:r w:rsidRPr="00E27C26">
        <w:rPr>
          <w:lang w:val="en-ID"/>
        </w:rPr>
        <w:t>="#"&gt;Beranda&lt;/a&gt;</w:t>
      </w:r>
    </w:p>
    <w:p w14:paraId="390F61AB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            &lt;/li&gt;</w:t>
      </w:r>
    </w:p>
    <w:p w14:paraId="1E22AD99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            &lt;li class="nav-item"&gt;</w:t>
      </w:r>
    </w:p>
    <w:p w14:paraId="336A7D35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 xml:space="preserve">                        &lt;a class="nav-link" </w:t>
      </w:r>
      <w:proofErr w:type="spellStart"/>
      <w:r w:rsidRPr="00E27C26">
        <w:rPr>
          <w:lang w:val="en-ID"/>
        </w:rPr>
        <w:t>href</w:t>
      </w:r>
      <w:proofErr w:type="spellEnd"/>
      <w:r w:rsidRPr="00E27C26">
        <w:rPr>
          <w:lang w:val="en-ID"/>
        </w:rPr>
        <w:t xml:space="preserve">="#"&gt;Film </w:t>
      </w:r>
      <w:proofErr w:type="spellStart"/>
      <w:r w:rsidRPr="00E27C26">
        <w:rPr>
          <w:lang w:val="en-ID"/>
        </w:rPr>
        <w:t>Terbaru</w:t>
      </w:r>
      <w:proofErr w:type="spellEnd"/>
      <w:r w:rsidRPr="00E27C26">
        <w:rPr>
          <w:lang w:val="en-ID"/>
        </w:rPr>
        <w:t>&lt;/a&gt;</w:t>
      </w:r>
    </w:p>
    <w:p w14:paraId="17521DB1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            &lt;/li&gt;</w:t>
      </w:r>
    </w:p>
    <w:p w14:paraId="4449D50F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            &lt;li class="nav-item"&gt;</w:t>
      </w:r>
    </w:p>
    <w:p w14:paraId="5F7F7E68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 xml:space="preserve">                        &lt;a class="nav-link" </w:t>
      </w:r>
      <w:proofErr w:type="spellStart"/>
      <w:r w:rsidRPr="00E27C26">
        <w:rPr>
          <w:lang w:val="en-ID"/>
        </w:rPr>
        <w:t>href</w:t>
      </w:r>
      <w:proofErr w:type="spellEnd"/>
      <w:r w:rsidRPr="00E27C26">
        <w:rPr>
          <w:lang w:val="en-ID"/>
        </w:rPr>
        <w:t xml:space="preserve">="#"&gt;Film </w:t>
      </w:r>
      <w:proofErr w:type="spellStart"/>
      <w:r w:rsidRPr="00E27C26">
        <w:rPr>
          <w:lang w:val="en-ID"/>
        </w:rPr>
        <w:t>Populer</w:t>
      </w:r>
      <w:proofErr w:type="spellEnd"/>
      <w:r w:rsidRPr="00E27C26">
        <w:rPr>
          <w:lang w:val="en-ID"/>
        </w:rPr>
        <w:t>&lt;/a&gt;</w:t>
      </w:r>
    </w:p>
    <w:p w14:paraId="39215371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            &lt;/li&gt;</w:t>
      </w:r>
    </w:p>
    <w:p w14:paraId="4E8AF2F6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        &lt;/</w:t>
      </w:r>
      <w:proofErr w:type="spellStart"/>
      <w:r w:rsidRPr="00E27C26">
        <w:rPr>
          <w:lang w:val="en-ID"/>
        </w:rPr>
        <w:t>ul</w:t>
      </w:r>
      <w:proofErr w:type="spellEnd"/>
      <w:r w:rsidRPr="00E27C26">
        <w:rPr>
          <w:lang w:val="en-ID"/>
        </w:rPr>
        <w:t>&gt;</w:t>
      </w:r>
    </w:p>
    <w:p w14:paraId="4397AA33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    &lt;/div&gt;</w:t>
      </w:r>
    </w:p>
    <w:p w14:paraId="2C693068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&lt;/div&gt;</w:t>
      </w:r>
    </w:p>
    <w:p w14:paraId="5A72E35E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&lt;/nav&gt;</w:t>
      </w:r>
    </w:p>
    <w:p w14:paraId="048961F9" w14:textId="77777777" w:rsidR="00E27C26" w:rsidRPr="00E27C26" w:rsidRDefault="00E27C26" w:rsidP="00E27C26">
      <w:pPr>
        <w:rPr>
          <w:lang w:val="en-ID"/>
        </w:rPr>
      </w:pPr>
    </w:p>
    <w:p w14:paraId="25803240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 xml:space="preserve">    </w:t>
      </w:r>
      <w:proofErr w:type="gramStart"/>
      <w:r w:rsidRPr="00E27C26">
        <w:rPr>
          <w:lang w:val="en-ID"/>
        </w:rPr>
        <w:t>&lt;!--</w:t>
      </w:r>
      <w:proofErr w:type="gramEnd"/>
      <w:r w:rsidRPr="00E27C26">
        <w:rPr>
          <w:lang w:val="en-ID"/>
        </w:rPr>
        <w:t xml:space="preserve"> Header --&gt;</w:t>
      </w:r>
    </w:p>
    <w:p w14:paraId="42147BD8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 xml:space="preserve">    &lt;div class="container-fluid </w:t>
      </w:r>
      <w:proofErr w:type="spellStart"/>
      <w:r w:rsidRPr="00E27C26">
        <w:rPr>
          <w:lang w:val="en-ID"/>
        </w:rPr>
        <w:t>bg</w:t>
      </w:r>
      <w:proofErr w:type="spellEnd"/>
      <w:r w:rsidRPr="00E27C26">
        <w:rPr>
          <w:lang w:val="en-ID"/>
        </w:rPr>
        <w:t>-dark text-white py-5"&gt;</w:t>
      </w:r>
    </w:p>
    <w:p w14:paraId="26DFE8F5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&lt;div class="container text-</w:t>
      </w:r>
      <w:proofErr w:type="spellStart"/>
      <w:r w:rsidRPr="00E27C26">
        <w:rPr>
          <w:lang w:val="en-ID"/>
        </w:rPr>
        <w:t>center</w:t>
      </w:r>
      <w:proofErr w:type="spellEnd"/>
      <w:r w:rsidRPr="00E27C26">
        <w:rPr>
          <w:lang w:val="en-ID"/>
        </w:rPr>
        <w:t>"&gt;</w:t>
      </w:r>
    </w:p>
    <w:p w14:paraId="76F8D086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 xml:space="preserve">            &lt;h1&gt;Selamat </w:t>
      </w:r>
      <w:proofErr w:type="spellStart"/>
      <w:r w:rsidRPr="00E27C26">
        <w:rPr>
          <w:lang w:val="en-ID"/>
        </w:rPr>
        <w:t>Datang</w:t>
      </w:r>
      <w:proofErr w:type="spellEnd"/>
      <w:r w:rsidRPr="00E27C26">
        <w:rPr>
          <w:lang w:val="en-ID"/>
        </w:rPr>
        <w:t xml:space="preserve"> di </w:t>
      </w:r>
      <w:proofErr w:type="spellStart"/>
      <w:r w:rsidRPr="00E27C26">
        <w:rPr>
          <w:lang w:val="en-ID"/>
        </w:rPr>
        <w:t>Galeri</w:t>
      </w:r>
      <w:proofErr w:type="spellEnd"/>
      <w:r w:rsidRPr="00E27C26">
        <w:rPr>
          <w:lang w:val="en-ID"/>
        </w:rPr>
        <w:t xml:space="preserve"> Film&lt;/h1&gt;</w:t>
      </w:r>
    </w:p>
    <w:p w14:paraId="4264967F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    &lt;p class="lead"&gt;</w:t>
      </w:r>
      <w:proofErr w:type="spellStart"/>
      <w:r w:rsidRPr="00E27C26">
        <w:rPr>
          <w:lang w:val="en-ID"/>
        </w:rPr>
        <w:t>Temukan</w:t>
      </w:r>
      <w:proofErr w:type="spellEnd"/>
      <w:r w:rsidRPr="00E27C26">
        <w:rPr>
          <w:lang w:val="en-ID"/>
        </w:rPr>
        <w:t xml:space="preserve"> </w:t>
      </w:r>
      <w:proofErr w:type="spellStart"/>
      <w:r w:rsidRPr="00E27C26">
        <w:rPr>
          <w:lang w:val="en-ID"/>
        </w:rPr>
        <w:t>koleksi</w:t>
      </w:r>
      <w:proofErr w:type="spellEnd"/>
      <w:r w:rsidRPr="00E27C26">
        <w:rPr>
          <w:lang w:val="en-ID"/>
        </w:rPr>
        <w:t xml:space="preserve"> film </w:t>
      </w:r>
      <w:proofErr w:type="spellStart"/>
      <w:r w:rsidRPr="00E27C26">
        <w:rPr>
          <w:lang w:val="en-ID"/>
        </w:rPr>
        <w:t>terbaik</w:t>
      </w:r>
      <w:proofErr w:type="spellEnd"/>
      <w:r w:rsidRPr="00E27C26">
        <w:rPr>
          <w:lang w:val="en-ID"/>
        </w:rPr>
        <w:t xml:space="preserve"> </w:t>
      </w:r>
      <w:proofErr w:type="spellStart"/>
      <w:r w:rsidRPr="00E27C26">
        <w:rPr>
          <w:lang w:val="en-ID"/>
        </w:rPr>
        <w:t>pilihan</w:t>
      </w:r>
      <w:proofErr w:type="spellEnd"/>
      <w:r w:rsidRPr="00E27C26">
        <w:rPr>
          <w:lang w:val="en-ID"/>
        </w:rPr>
        <w:t xml:space="preserve"> kami&lt;/p&gt;</w:t>
      </w:r>
    </w:p>
    <w:p w14:paraId="27EE5CAE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&lt;/div&gt;</w:t>
      </w:r>
    </w:p>
    <w:p w14:paraId="7E66512E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&lt;/div&gt;</w:t>
      </w:r>
    </w:p>
    <w:p w14:paraId="364546FA" w14:textId="77777777" w:rsidR="00E27C26" w:rsidRPr="00E27C26" w:rsidRDefault="00E27C26" w:rsidP="00E27C26">
      <w:pPr>
        <w:rPr>
          <w:lang w:val="en-ID"/>
        </w:rPr>
      </w:pPr>
    </w:p>
    <w:p w14:paraId="1AC0A2A4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 xml:space="preserve">    </w:t>
      </w:r>
      <w:proofErr w:type="gramStart"/>
      <w:r w:rsidRPr="00E27C26">
        <w:rPr>
          <w:lang w:val="en-ID"/>
        </w:rPr>
        <w:t>&lt;!--</w:t>
      </w:r>
      <w:proofErr w:type="gramEnd"/>
      <w:r w:rsidRPr="00E27C26">
        <w:rPr>
          <w:lang w:val="en-ID"/>
        </w:rPr>
        <w:t xml:space="preserve"> </w:t>
      </w:r>
      <w:proofErr w:type="spellStart"/>
      <w:r w:rsidRPr="00E27C26">
        <w:rPr>
          <w:lang w:val="en-ID"/>
        </w:rPr>
        <w:t>Galeri</w:t>
      </w:r>
      <w:proofErr w:type="spellEnd"/>
      <w:r w:rsidRPr="00E27C26">
        <w:rPr>
          <w:lang w:val="en-ID"/>
        </w:rPr>
        <w:t xml:space="preserve"> Film --&gt;</w:t>
      </w:r>
    </w:p>
    <w:p w14:paraId="6B2C1B6F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&lt;div class="container my-5"&gt;</w:t>
      </w:r>
    </w:p>
    <w:p w14:paraId="16255176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 xml:space="preserve">        &lt;h2 class="mb-4"&gt;Film </w:t>
      </w:r>
      <w:proofErr w:type="spellStart"/>
      <w:r w:rsidRPr="00E27C26">
        <w:rPr>
          <w:lang w:val="en-ID"/>
        </w:rPr>
        <w:t>Terbaru</w:t>
      </w:r>
      <w:proofErr w:type="spellEnd"/>
      <w:r w:rsidRPr="00E27C26">
        <w:rPr>
          <w:lang w:val="en-ID"/>
        </w:rPr>
        <w:t>&lt;/h2&gt;</w:t>
      </w:r>
    </w:p>
    <w:p w14:paraId="30B2D124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&lt;div class="row g-4"&gt;</w:t>
      </w:r>
    </w:p>
    <w:p w14:paraId="570E3189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lastRenderedPageBreak/>
        <w:t xml:space="preserve">            </w:t>
      </w:r>
      <w:proofErr w:type="gramStart"/>
      <w:r w:rsidRPr="00E27C26">
        <w:rPr>
          <w:lang w:val="en-ID"/>
        </w:rPr>
        <w:t>&lt;!--</w:t>
      </w:r>
      <w:proofErr w:type="gramEnd"/>
      <w:r w:rsidRPr="00E27C26">
        <w:rPr>
          <w:lang w:val="en-ID"/>
        </w:rPr>
        <w:t xml:space="preserve"> Film 1 --&gt;</w:t>
      </w:r>
    </w:p>
    <w:p w14:paraId="568F3E58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    &lt;div class="col-md-4 col-sm-6"&gt;</w:t>
      </w:r>
    </w:p>
    <w:p w14:paraId="50578D2F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        &lt;div class="card movie-card"&gt;</w:t>
      </w:r>
    </w:p>
    <w:p w14:paraId="49D02E66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            &lt;</w:t>
      </w:r>
      <w:proofErr w:type="spellStart"/>
      <w:r w:rsidRPr="00E27C26">
        <w:rPr>
          <w:lang w:val="en-ID"/>
        </w:rPr>
        <w:t>img</w:t>
      </w:r>
      <w:proofErr w:type="spellEnd"/>
      <w:r w:rsidRPr="00E27C26">
        <w:rPr>
          <w:lang w:val="en-ID"/>
        </w:rPr>
        <w:t xml:space="preserve"> </w:t>
      </w:r>
      <w:proofErr w:type="spellStart"/>
      <w:r w:rsidRPr="00E27C26">
        <w:rPr>
          <w:lang w:val="en-ID"/>
        </w:rPr>
        <w:t>src</w:t>
      </w:r>
      <w:proofErr w:type="spellEnd"/>
      <w:r w:rsidRPr="00E27C26">
        <w:rPr>
          <w:lang w:val="en-ID"/>
        </w:rPr>
        <w:t>=</w:t>
      </w:r>
      <w:proofErr w:type="gramStart"/>
      <w:r w:rsidRPr="00E27C26">
        <w:rPr>
          <w:lang w:val="en-ID"/>
        </w:rPr>
        <w:t>"./</w:t>
      </w:r>
      <w:proofErr w:type="spellStart"/>
      <w:proofErr w:type="gramEnd"/>
      <w:r w:rsidRPr="00E27C26">
        <w:rPr>
          <w:lang w:val="en-ID"/>
        </w:rPr>
        <w:t>img</w:t>
      </w:r>
      <w:proofErr w:type="spellEnd"/>
      <w:r w:rsidRPr="00E27C26">
        <w:rPr>
          <w:lang w:val="en-ID"/>
        </w:rPr>
        <w:t>/film 1.png" class="card-</w:t>
      </w:r>
      <w:proofErr w:type="spellStart"/>
      <w:r w:rsidRPr="00E27C26">
        <w:rPr>
          <w:lang w:val="en-ID"/>
        </w:rPr>
        <w:t>img</w:t>
      </w:r>
      <w:proofErr w:type="spellEnd"/>
      <w:r w:rsidRPr="00E27C26">
        <w:rPr>
          <w:lang w:val="en-ID"/>
        </w:rPr>
        <w:t>-top" alt="Film 1"&gt;</w:t>
      </w:r>
    </w:p>
    <w:p w14:paraId="5290CF3A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            &lt;div class="card-body"&gt;</w:t>
      </w:r>
    </w:p>
    <w:p w14:paraId="186ACB8D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                &lt;h5 class="card-title"&gt;Harry Potter&lt;/h5&gt;</w:t>
      </w:r>
    </w:p>
    <w:p w14:paraId="540F8DC7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                &lt;p class="card-text"&gt;</w:t>
      </w:r>
      <w:proofErr w:type="spellStart"/>
      <w:r w:rsidRPr="00E27C26">
        <w:rPr>
          <w:lang w:val="en-ID"/>
        </w:rPr>
        <w:t>Deskripsi</w:t>
      </w:r>
      <w:proofErr w:type="spellEnd"/>
      <w:r w:rsidRPr="00E27C26">
        <w:rPr>
          <w:lang w:val="en-ID"/>
        </w:rPr>
        <w:t xml:space="preserve"> </w:t>
      </w:r>
      <w:proofErr w:type="spellStart"/>
      <w:r w:rsidRPr="00E27C26">
        <w:rPr>
          <w:lang w:val="en-ID"/>
        </w:rPr>
        <w:t>singkat</w:t>
      </w:r>
      <w:proofErr w:type="spellEnd"/>
      <w:r w:rsidRPr="00E27C26">
        <w:rPr>
          <w:lang w:val="en-ID"/>
        </w:rPr>
        <w:t xml:space="preserve"> </w:t>
      </w:r>
      <w:proofErr w:type="spellStart"/>
      <w:r w:rsidRPr="00E27C26">
        <w:rPr>
          <w:lang w:val="en-ID"/>
        </w:rPr>
        <w:t>tentang</w:t>
      </w:r>
      <w:proofErr w:type="spellEnd"/>
      <w:r w:rsidRPr="00E27C26">
        <w:rPr>
          <w:lang w:val="en-ID"/>
        </w:rPr>
        <w:t xml:space="preserve"> film </w:t>
      </w:r>
      <w:proofErr w:type="spellStart"/>
      <w:proofErr w:type="gramStart"/>
      <w:r w:rsidRPr="00E27C26">
        <w:rPr>
          <w:lang w:val="en-ID"/>
        </w:rPr>
        <w:t>ini</w:t>
      </w:r>
      <w:proofErr w:type="spellEnd"/>
      <w:r w:rsidRPr="00E27C26">
        <w:rPr>
          <w:lang w:val="en-ID"/>
        </w:rPr>
        <w:t>.&lt;</w:t>
      </w:r>
      <w:proofErr w:type="gramEnd"/>
      <w:r w:rsidRPr="00E27C26">
        <w:rPr>
          <w:lang w:val="en-ID"/>
        </w:rPr>
        <w:t>/p&gt;</w:t>
      </w:r>
    </w:p>
    <w:p w14:paraId="73BEF5EA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                &lt;button class="</w:t>
      </w:r>
      <w:proofErr w:type="spellStart"/>
      <w:r w:rsidRPr="00E27C26">
        <w:rPr>
          <w:lang w:val="en-ID"/>
        </w:rPr>
        <w:t>btn</w:t>
      </w:r>
      <w:proofErr w:type="spellEnd"/>
      <w:r w:rsidRPr="00E27C26">
        <w:rPr>
          <w:lang w:val="en-ID"/>
        </w:rPr>
        <w:t xml:space="preserve"> </w:t>
      </w:r>
      <w:proofErr w:type="spellStart"/>
      <w:r w:rsidRPr="00E27C26">
        <w:rPr>
          <w:lang w:val="en-ID"/>
        </w:rPr>
        <w:t>btn</w:t>
      </w:r>
      <w:proofErr w:type="spellEnd"/>
      <w:r w:rsidRPr="00E27C26">
        <w:rPr>
          <w:lang w:val="en-ID"/>
        </w:rPr>
        <w:t>-primary"&gt;</w:t>
      </w:r>
      <w:proofErr w:type="spellStart"/>
      <w:r w:rsidRPr="00E27C26">
        <w:rPr>
          <w:lang w:val="en-ID"/>
        </w:rPr>
        <w:t>Lihat</w:t>
      </w:r>
      <w:proofErr w:type="spellEnd"/>
      <w:r w:rsidRPr="00E27C26">
        <w:rPr>
          <w:lang w:val="en-ID"/>
        </w:rPr>
        <w:t xml:space="preserve"> Detail&lt;/button&gt;</w:t>
      </w:r>
    </w:p>
    <w:p w14:paraId="7FECFE0D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            &lt;/div&gt;</w:t>
      </w:r>
    </w:p>
    <w:p w14:paraId="41DB363A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        &lt;/div&gt;</w:t>
      </w:r>
    </w:p>
    <w:p w14:paraId="11BC3281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    &lt;/div&gt;</w:t>
      </w:r>
    </w:p>
    <w:p w14:paraId="7BEA33C2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 xml:space="preserve">            </w:t>
      </w:r>
      <w:proofErr w:type="gramStart"/>
      <w:r w:rsidRPr="00E27C26">
        <w:rPr>
          <w:lang w:val="en-ID"/>
        </w:rPr>
        <w:t>&lt;!--</w:t>
      </w:r>
      <w:proofErr w:type="gramEnd"/>
      <w:r w:rsidRPr="00E27C26">
        <w:rPr>
          <w:lang w:val="en-ID"/>
        </w:rPr>
        <w:t xml:space="preserve"> Film 2 --&gt;</w:t>
      </w:r>
    </w:p>
    <w:p w14:paraId="62D0A2D1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    &lt;div class="col-md-4 col-sm-6"&gt;</w:t>
      </w:r>
    </w:p>
    <w:p w14:paraId="79032A2D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        &lt;div class="card movie-card"&gt;</w:t>
      </w:r>
    </w:p>
    <w:p w14:paraId="09760307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            &lt;</w:t>
      </w:r>
      <w:proofErr w:type="spellStart"/>
      <w:r w:rsidRPr="00E27C26">
        <w:rPr>
          <w:lang w:val="en-ID"/>
        </w:rPr>
        <w:t>img</w:t>
      </w:r>
      <w:proofErr w:type="spellEnd"/>
      <w:r w:rsidRPr="00E27C26">
        <w:rPr>
          <w:lang w:val="en-ID"/>
        </w:rPr>
        <w:t xml:space="preserve"> </w:t>
      </w:r>
      <w:proofErr w:type="spellStart"/>
      <w:r w:rsidRPr="00E27C26">
        <w:rPr>
          <w:lang w:val="en-ID"/>
        </w:rPr>
        <w:t>src</w:t>
      </w:r>
      <w:proofErr w:type="spellEnd"/>
      <w:r w:rsidRPr="00E27C26">
        <w:rPr>
          <w:lang w:val="en-ID"/>
        </w:rPr>
        <w:t>=</w:t>
      </w:r>
      <w:proofErr w:type="gramStart"/>
      <w:r w:rsidRPr="00E27C26">
        <w:rPr>
          <w:lang w:val="en-ID"/>
        </w:rPr>
        <w:t>"./</w:t>
      </w:r>
      <w:proofErr w:type="spellStart"/>
      <w:proofErr w:type="gramEnd"/>
      <w:r w:rsidRPr="00E27C26">
        <w:rPr>
          <w:lang w:val="en-ID"/>
        </w:rPr>
        <w:t>img</w:t>
      </w:r>
      <w:proofErr w:type="spellEnd"/>
      <w:r w:rsidRPr="00E27C26">
        <w:rPr>
          <w:lang w:val="en-ID"/>
        </w:rPr>
        <w:t>/film 2.png" class="card-</w:t>
      </w:r>
      <w:proofErr w:type="spellStart"/>
      <w:r w:rsidRPr="00E27C26">
        <w:rPr>
          <w:lang w:val="en-ID"/>
        </w:rPr>
        <w:t>img</w:t>
      </w:r>
      <w:proofErr w:type="spellEnd"/>
      <w:r w:rsidRPr="00E27C26">
        <w:rPr>
          <w:lang w:val="en-ID"/>
        </w:rPr>
        <w:t>-top" alt="Film 2"&gt;</w:t>
      </w:r>
    </w:p>
    <w:p w14:paraId="0F5ECEA1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            &lt;div class="card-body"&gt;</w:t>
      </w:r>
    </w:p>
    <w:p w14:paraId="4329BAF9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                &lt;h5 class="card-title"&gt;Narnia&lt;/h5&gt;</w:t>
      </w:r>
    </w:p>
    <w:p w14:paraId="32F6BD0C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                &lt;p class="card-text"&gt;</w:t>
      </w:r>
      <w:proofErr w:type="spellStart"/>
      <w:r w:rsidRPr="00E27C26">
        <w:rPr>
          <w:lang w:val="en-ID"/>
        </w:rPr>
        <w:t>Deskripsi</w:t>
      </w:r>
      <w:proofErr w:type="spellEnd"/>
      <w:r w:rsidRPr="00E27C26">
        <w:rPr>
          <w:lang w:val="en-ID"/>
        </w:rPr>
        <w:t xml:space="preserve"> </w:t>
      </w:r>
      <w:proofErr w:type="spellStart"/>
      <w:r w:rsidRPr="00E27C26">
        <w:rPr>
          <w:lang w:val="en-ID"/>
        </w:rPr>
        <w:t>singkat</w:t>
      </w:r>
      <w:proofErr w:type="spellEnd"/>
      <w:r w:rsidRPr="00E27C26">
        <w:rPr>
          <w:lang w:val="en-ID"/>
        </w:rPr>
        <w:t xml:space="preserve"> </w:t>
      </w:r>
      <w:proofErr w:type="spellStart"/>
      <w:r w:rsidRPr="00E27C26">
        <w:rPr>
          <w:lang w:val="en-ID"/>
        </w:rPr>
        <w:t>tentang</w:t>
      </w:r>
      <w:proofErr w:type="spellEnd"/>
      <w:r w:rsidRPr="00E27C26">
        <w:rPr>
          <w:lang w:val="en-ID"/>
        </w:rPr>
        <w:t xml:space="preserve"> film </w:t>
      </w:r>
      <w:proofErr w:type="spellStart"/>
      <w:proofErr w:type="gramStart"/>
      <w:r w:rsidRPr="00E27C26">
        <w:rPr>
          <w:lang w:val="en-ID"/>
        </w:rPr>
        <w:t>ini</w:t>
      </w:r>
      <w:proofErr w:type="spellEnd"/>
      <w:r w:rsidRPr="00E27C26">
        <w:rPr>
          <w:lang w:val="en-ID"/>
        </w:rPr>
        <w:t>.&lt;</w:t>
      </w:r>
      <w:proofErr w:type="gramEnd"/>
      <w:r w:rsidRPr="00E27C26">
        <w:rPr>
          <w:lang w:val="en-ID"/>
        </w:rPr>
        <w:t>/p&gt;</w:t>
      </w:r>
    </w:p>
    <w:p w14:paraId="3EBF3FFD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                &lt;button class="</w:t>
      </w:r>
      <w:proofErr w:type="spellStart"/>
      <w:r w:rsidRPr="00E27C26">
        <w:rPr>
          <w:lang w:val="en-ID"/>
        </w:rPr>
        <w:t>btn</w:t>
      </w:r>
      <w:proofErr w:type="spellEnd"/>
      <w:r w:rsidRPr="00E27C26">
        <w:rPr>
          <w:lang w:val="en-ID"/>
        </w:rPr>
        <w:t xml:space="preserve"> </w:t>
      </w:r>
      <w:proofErr w:type="spellStart"/>
      <w:r w:rsidRPr="00E27C26">
        <w:rPr>
          <w:lang w:val="en-ID"/>
        </w:rPr>
        <w:t>btn</w:t>
      </w:r>
      <w:proofErr w:type="spellEnd"/>
      <w:r w:rsidRPr="00E27C26">
        <w:rPr>
          <w:lang w:val="en-ID"/>
        </w:rPr>
        <w:t>-primary"&gt;</w:t>
      </w:r>
      <w:proofErr w:type="spellStart"/>
      <w:r w:rsidRPr="00E27C26">
        <w:rPr>
          <w:lang w:val="en-ID"/>
        </w:rPr>
        <w:t>Lihat</w:t>
      </w:r>
      <w:proofErr w:type="spellEnd"/>
      <w:r w:rsidRPr="00E27C26">
        <w:rPr>
          <w:lang w:val="en-ID"/>
        </w:rPr>
        <w:t xml:space="preserve"> Detail&lt;/button&gt;</w:t>
      </w:r>
    </w:p>
    <w:p w14:paraId="4A06A374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            &lt;/div&gt;</w:t>
      </w:r>
    </w:p>
    <w:p w14:paraId="7BB96B1C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        &lt;/div&gt;</w:t>
      </w:r>
    </w:p>
    <w:p w14:paraId="134F0670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    &lt;/div&gt;</w:t>
      </w:r>
    </w:p>
    <w:p w14:paraId="59B6B481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 xml:space="preserve">            </w:t>
      </w:r>
      <w:proofErr w:type="gramStart"/>
      <w:r w:rsidRPr="00E27C26">
        <w:rPr>
          <w:lang w:val="en-ID"/>
        </w:rPr>
        <w:t>&lt;!--</w:t>
      </w:r>
      <w:proofErr w:type="gramEnd"/>
      <w:r w:rsidRPr="00E27C26">
        <w:rPr>
          <w:lang w:val="en-ID"/>
        </w:rPr>
        <w:t xml:space="preserve"> Film 3 --&gt;</w:t>
      </w:r>
    </w:p>
    <w:p w14:paraId="51378D15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    &lt;div class="col-md-4 col-sm-6"&gt;</w:t>
      </w:r>
    </w:p>
    <w:p w14:paraId="5B2C3EC3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        &lt;div class="card movie-card"&gt;</w:t>
      </w:r>
    </w:p>
    <w:p w14:paraId="4B709A67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            &lt;</w:t>
      </w:r>
      <w:proofErr w:type="spellStart"/>
      <w:r w:rsidRPr="00E27C26">
        <w:rPr>
          <w:lang w:val="en-ID"/>
        </w:rPr>
        <w:t>img</w:t>
      </w:r>
      <w:proofErr w:type="spellEnd"/>
      <w:r w:rsidRPr="00E27C26">
        <w:rPr>
          <w:lang w:val="en-ID"/>
        </w:rPr>
        <w:t xml:space="preserve"> </w:t>
      </w:r>
      <w:proofErr w:type="spellStart"/>
      <w:r w:rsidRPr="00E27C26">
        <w:rPr>
          <w:lang w:val="en-ID"/>
        </w:rPr>
        <w:t>src</w:t>
      </w:r>
      <w:proofErr w:type="spellEnd"/>
      <w:r w:rsidRPr="00E27C26">
        <w:rPr>
          <w:lang w:val="en-ID"/>
        </w:rPr>
        <w:t>=</w:t>
      </w:r>
      <w:proofErr w:type="gramStart"/>
      <w:r w:rsidRPr="00E27C26">
        <w:rPr>
          <w:lang w:val="en-ID"/>
        </w:rPr>
        <w:t>"./</w:t>
      </w:r>
      <w:proofErr w:type="spellStart"/>
      <w:proofErr w:type="gramEnd"/>
      <w:r w:rsidRPr="00E27C26">
        <w:rPr>
          <w:lang w:val="en-ID"/>
        </w:rPr>
        <w:t>img</w:t>
      </w:r>
      <w:proofErr w:type="spellEnd"/>
      <w:r w:rsidRPr="00E27C26">
        <w:rPr>
          <w:lang w:val="en-ID"/>
        </w:rPr>
        <w:t>/film 3.png" class="card-</w:t>
      </w:r>
      <w:proofErr w:type="spellStart"/>
      <w:r w:rsidRPr="00E27C26">
        <w:rPr>
          <w:lang w:val="en-ID"/>
        </w:rPr>
        <w:t>img</w:t>
      </w:r>
      <w:proofErr w:type="spellEnd"/>
      <w:r w:rsidRPr="00E27C26">
        <w:rPr>
          <w:lang w:val="en-ID"/>
        </w:rPr>
        <w:t>-top" alt="Film 3"&gt;</w:t>
      </w:r>
    </w:p>
    <w:p w14:paraId="39E039E9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lastRenderedPageBreak/>
        <w:t>                    &lt;div class="card-body"&gt;</w:t>
      </w:r>
    </w:p>
    <w:p w14:paraId="6A1A66F9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                &lt;h5 class="card-title"&gt;</w:t>
      </w:r>
      <w:proofErr w:type="spellStart"/>
      <w:r w:rsidRPr="00E27C26">
        <w:rPr>
          <w:lang w:val="en-ID"/>
        </w:rPr>
        <w:t>Haikyu</w:t>
      </w:r>
      <w:proofErr w:type="spellEnd"/>
      <w:r w:rsidRPr="00E27C26">
        <w:rPr>
          <w:lang w:val="en-ID"/>
        </w:rPr>
        <w:t>&lt;/h5&gt;</w:t>
      </w:r>
    </w:p>
    <w:p w14:paraId="11ED5BAA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                &lt;p class="card-text"&gt;</w:t>
      </w:r>
      <w:proofErr w:type="spellStart"/>
      <w:r w:rsidRPr="00E27C26">
        <w:rPr>
          <w:lang w:val="en-ID"/>
        </w:rPr>
        <w:t>Deskripsi</w:t>
      </w:r>
      <w:proofErr w:type="spellEnd"/>
      <w:r w:rsidRPr="00E27C26">
        <w:rPr>
          <w:lang w:val="en-ID"/>
        </w:rPr>
        <w:t xml:space="preserve"> </w:t>
      </w:r>
      <w:proofErr w:type="spellStart"/>
      <w:r w:rsidRPr="00E27C26">
        <w:rPr>
          <w:lang w:val="en-ID"/>
        </w:rPr>
        <w:t>singkat</w:t>
      </w:r>
      <w:proofErr w:type="spellEnd"/>
      <w:r w:rsidRPr="00E27C26">
        <w:rPr>
          <w:lang w:val="en-ID"/>
        </w:rPr>
        <w:t xml:space="preserve"> </w:t>
      </w:r>
      <w:proofErr w:type="spellStart"/>
      <w:r w:rsidRPr="00E27C26">
        <w:rPr>
          <w:lang w:val="en-ID"/>
        </w:rPr>
        <w:t>tentang</w:t>
      </w:r>
      <w:proofErr w:type="spellEnd"/>
      <w:r w:rsidRPr="00E27C26">
        <w:rPr>
          <w:lang w:val="en-ID"/>
        </w:rPr>
        <w:t xml:space="preserve"> film </w:t>
      </w:r>
      <w:proofErr w:type="spellStart"/>
      <w:proofErr w:type="gramStart"/>
      <w:r w:rsidRPr="00E27C26">
        <w:rPr>
          <w:lang w:val="en-ID"/>
        </w:rPr>
        <w:t>ini</w:t>
      </w:r>
      <w:proofErr w:type="spellEnd"/>
      <w:r w:rsidRPr="00E27C26">
        <w:rPr>
          <w:lang w:val="en-ID"/>
        </w:rPr>
        <w:t>.&lt;</w:t>
      </w:r>
      <w:proofErr w:type="gramEnd"/>
      <w:r w:rsidRPr="00E27C26">
        <w:rPr>
          <w:lang w:val="en-ID"/>
        </w:rPr>
        <w:t>/p&gt;</w:t>
      </w:r>
    </w:p>
    <w:p w14:paraId="59E2503D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                &lt;button class="</w:t>
      </w:r>
      <w:proofErr w:type="spellStart"/>
      <w:r w:rsidRPr="00E27C26">
        <w:rPr>
          <w:lang w:val="en-ID"/>
        </w:rPr>
        <w:t>btn</w:t>
      </w:r>
      <w:proofErr w:type="spellEnd"/>
      <w:r w:rsidRPr="00E27C26">
        <w:rPr>
          <w:lang w:val="en-ID"/>
        </w:rPr>
        <w:t xml:space="preserve"> </w:t>
      </w:r>
      <w:proofErr w:type="spellStart"/>
      <w:r w:rsidRPr="00E27C26">
        <w:rPr>
          <w:lang w:val="en-ID"/>
        </w:rPr>
        <w:t>btn</w:t>
      </w:r>
      <w:proofErr w:type="spellEnd"/>
      <w:r w:rsidRPr="00E27C26">
        <w:rPr>
          <w:lang w:val="en-ID"/>
        </w:rPr>
        <w:t>-primary"&gt;</w:t>
      </w:r>
      <w:proofErr w:type="spellStart"/>
      <w:r w:rsidRPr="00E27C26">
        <w:rPr>
          <w:lang w:val="en-ID"/>
        </w:rPr>
        <w:t>Lihat</w:t>
      </w:r>
      <w:proofErr w:type="spellEnd"/>
      <w:r w:rsidRPr="00E27C26">
        <w:rPr>
          <w:lang w:val="en-ID"/>
        </w:rPr>
        <w:t xml:space="preserve"> Detail&lt;/button&gt;</w:t>
      </w:r>
    </w:p>
    <w:p w14:paraId="5A2D18F0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            &lt;/div&gt;</w:t>
      </w:r>
    </w:p>
    <w:p w14:paraId="0F2294CB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        &lt;/div&gt;</w:t>
      </w:r>
    </w:p>
    <w:p w14:paraId="3CB2EEE9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    &lt;/div&gt;</w:t>
      </w:r>
    </w:p>
    <w:p w14:paraId="37843F34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&lt;/div&gt;</w:t>
      </w:r>
    </w:p>
    <w:p w14:paraId="67799092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&lt;/div&gt;</w:t>
      </w:r>
    </w:p>
    <w:p w14:paraId="3DAC1358" w14:textId="77777777" w:rsidR="00E27C26" w:rsidRPr="00E27C26" w:rsidRDefault="00E27C26" w:rsidP="00E27C26">
      <w:pPr>
        <w:rPr>
          <w:lang w:val="en-ID"/>
        </w:rPr>
      </w:pPr>
    </w:p>
    <w:p w14:paraId="0D6EFCCD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 xml:space="preserve">    </w:t>
      </w:r>
      <w:proofErr w:type="gramStart"/>
      <w:r w:rsidRPr="00E27C26">
        <w:rPr>
          <w:lang w:val="en-ID"/>
        </w:rPr>
        <w:t>&lt;!--</w:t>
      </w:r>
      <w:proofErr w:type="gramEnd"/>
      <w:r w:rsidRPr="00E27C26">
        <w:rPr>
          <w:lang w:val="en-ID"/>
        </w:rPr>
        <w:t xml:space="preserve"> Footer --&gt;</w:t>
      </w:r>
    </w:p>
    <w:p w14:paraId="75E4F22D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&lt;footer class="</w:t>
      </w:r>
      <w:proofErr w:type="spellStart"/>
      <w:r w:rsidRPr="00E27C26">
        <w:rPr>
          <w:lang w:val="en-ID"/>
        </w:rPr>
        <w:t>bg</w:t>
      </w:r>
      <w:proofErr w:type="spellEnd"/>
      <w:r w:rsidRPr="00E27C26">
        <w:rPr>
          <w:lang w:val="en-ID"/>
        </w:rPr>
        <w:t>-dark text-white py-4"&gt;</w:t>
      </w:r>
    </w:p>
    <w:p w14:paraId="6B2BA0E8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&lt;div class="container text-</w:t>
      </w:r>
      <w:proofErr w:type="spellStart"/>
      <w:r w:rsidRPr="00E27C26">
        <w:rPr>
          <w:lang w:val="en-ID"/>
        </w:rPr>
        <w:t>center</w:t>
      </w:r>
      <w:proofErr w:type="spellEnd"/>
      <w:r w:rsidRPr="00E27C26">
        <w:rPr>
          <w:lang w:val="en-ID"/>
        </w:rPr>
        <w:t>"&gt;</w:t>
      </w:r>
    </w:p>
    <w:p w14:paraId="03C8C82A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 xml:space="preserve">            &lt;p&gt;&amp;copy; 2024 </w:t>
      </w:r>
      <w:proofErr w:type="spellStart"/>
      <w:r w:rsidRPr="00E27C26">
        <w:rPr>
          <w:lang w:val="en-ID"/>
        </w:rPr>
        <w:t>Galeri</w:t>
      </w:r>
      <w:proofErr w:type="spellEnd"/>
      <w:r w:rsidRPr="00E27C26">
        <w:rPr>
          <w:lang w:val="en-ID"/>
        </w:rPr>
        <w:t xml:space="preserve"> Film. Hak Cipta </w:t>
      </w:r>
      <w:proofErr w:type="spellStart"/>
      <w:proofErr w:type="gramStart"/>
      <w:r w:rsidRPr="00E27C26">
        <w:rPr>
          <w:lang w:val="en-ID"/>
        </w:rPr>
        <w:t>Dilindungi</w:t>
      </w:r>
      <w:proofErr w:type="spellEnd"/>
      <w:r w:rsidRPr="00E27C26">
        <w:rPr>
          <w:lang w:val="en-ID"/>
        </w:rPr>
        <w:t>.&lt;</w:t>
      </w:r>
      <w:proofErr w:type="gramEnd"/>
      <w:r w:rsidRPr="00E27C26">
        <w:rPr>
          <w:lang w:val="en-ID"/>
        </w:rPr>
        <w:t>/p&gt;</w:t>
      </w:r>
    </w:p>
    <w:p w14:paraId="48B3ABAE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&lt;/div&gt;</w:t>
      </w:r>
    </w:p>
    <w:p w14:paraId="2FCE036F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&lt;/footer&gt;</w:t>
      </w:r>
    </w:p>
    <w:p w14:paraId="0D668F45" w14:textId="77777777" w:rsidR="00E27C26" w:rsidRPr="00E27C26" w:rsidRDefault="00E27C26" w:rsidP="00E27C26">
      <w:pPr>
        <w:rPr>
          <w:lang w:val="en-ID"/>
        </w:rPr>
      </w:pPr>
    </w:p>
    <w:p w14:paraId="32930AA8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 xml:space="preserve">    </w:t>
      </w:r>
      <w:proofErr w:type="gramStart"/>
      <w:r w:rsidRPr="00E27C26">
        <w:rPr>
          <w:lang w:val="en-ID"/>
        </w:rPr>
        <w:t>&lt;!--</w:t>
      </w:r>
      <w:proofErr w:type="gramEnd"/>
      <w:r w:rsidRPr="00E27C26">
        <w:rPr>
          <w:lang w:val="en-ID"/>
        </w:rPr>
        <w:t xml:space="preserve"> Bootstrap 5 JS Bundle --&gt;</w:t>
      </w:r>
    </w:p>
    <w:p w14:paraId="4E0C9889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&lt;script src="https://cdn.jsdelivr.net/npm/bootstrap@5.3.0/dist/js/bootstrap.bundle.min.js"&gt;&lt;/script&gt;</w:t>
      </w:r>
    </w:p>
    <w:p w14:paraId="5444A0E0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&lt;/body&gt;</w:t>
      </w:r>
    </w:p>
    <w:p w14:paraId="67DC9ACC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 xml:space="preserve">&lt;/html&gt; </w:t>
      </w:r>
    </w:p>
    <w:p w14:paraId="655A7045" w14:textId="77777777" w:rsidR="00E27C26" w:rsidRDefault="00E27C26"/>
    <w:p w14:paraId="2ED41B66" w14:textId="77777777" w:rsidR="00E27C26" w:rsidRDefault="00E27C26"/>
    <w:p w14:paraId="7E219B40" w14:textId="77777777" w:rsidR="00E27C26" w:rsidRDefault="00E27C26"/>
    <w:p w14:paraId="4991A1AF" w14:textId="77777777" w:rsidR="00E27C26" w:rsidRDefault="00E27C26"/>
    <w:p w14:paraId="2AA5AC12" w14:textId="77777777" w:rsidR="00E27C26" w:rsidRDefault="00E27C26"/>
    <w:p w14:paraId="5BF8A12C" w14:textId="77777777" w:rsidR="00E27C26" w:rsidRDefault="00E27C26"/>
    <w:p w14:paraId="38CDDE0C" w14:textId="77777777" w:rsidR="00E27C26" w:rsidRDefault="00E27C26"/>
    <w:p w14:paraId="21424301" w14:textId="5D2CC707" w:rsidR="00E27C26" w:rsidRPr="00E27C26" w:rsidRDefault="00E27C26">
      <w:pPr>
        <w:rPr>
          <w:b/>
          <w:bCs/>
          <w:color w:val="FF0000"/>
          <w:sz w:val="28"/>
          <w:szCs w:val="28"/>
        </w:rPr>
      </w:pPr>
      <w:r w:rsidRPr="00E27C26">
        <w:rPr>
          <w:b/>
          <w:bCs/>
          <w:color w:val="FF0000"/>
          <w:sz w:val="28"/>
          <w:szCs w:val="28"/>
        </w:rPr>
        <w:t>Style.css</w:t>
      </w:r>
    </w:p>
    <w:p w14:paraId="209C11E4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/* Import Google Fonts */</w:t>
      </w:r>
    </w:p>
    <w:p w14:paraId="1E67266E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@import url('https://fonts.googleapis.com/css2?family=Poppins:wght@400;500;600;700&amp;display=swap');</w:t>
      </w:r>
    </w:p>
    <w:p w14:paraId="763A1230" w14:textId="77777777" w:rsidR="00E27C26" w:rsidRPr="00E27C26" w:rsidRDefault="00E27C26" w:rsidP="00E27C26">
      <w:pPr>
        <w:rPr>
          <w:lang w:val="en-ID"/>
        </w:rPr>
      </w:pPr>
    </w:p>
    <w:p w14:paraId="2CD8BF8A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 xml:space="preserve">/* Style </w:t>
      </w:r>
      <w:proofErr w:type="spellStart"/>
      <w:r w:rsidRPr="00E27C26">
        <w:rPr>
          <w:lang w:val="en-ID"/>
        </w:rPr>
        <w:t>umum</w:t>
      </w:r>
      <w:proofErr w:type="spellEnd"/>
      <w:r w:rsidRPr="00E27C26">
        <w:rPr>
          <w:lang w:val="en-ID"/>
        </w:rPr>
        <w:t xml:space="preserve"> */</w:t>
      </w:r>
    </w:p>
    <w:p w14:paraId="1238CD9A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body {</w:t>
      </w:r>
    </w:p>
    <w:p w14:paraId="283456D4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font-family: 'Poppins', sans-serif;</w:t>
      </w:r>
    </w:p>
    <w:p w14:paraId="7AF3BA3C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background-</w:t>
      </w:r>
      <w:proofErr w:type="spellStart"/>
      <w:r w:rsidRPr="00E27C26">
        <w:rPr>
          <w:lang w:val="en-ID"/>
        </w:rPr>
        <w:t>color</w:t>
      </w:r>
      <w:proofErr w:type="spellEnd"/>
      <w:r w:rsidRPr="00E27C26">
        <w:rPr>
          <w:lang w:val="en-ID"/>
        </w:rPr>
        <w:t>: #f8f9fa;</w:t>
      </w:r>
    </w:p>
    <w:p w14:paraId="733C8AFA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}</w:t>
      </w:r>
    </w:p>
    <w:p w14:paraId="74AC8A55" w14:textId="77777777" w:rsidR="00E27C26" w:rsidRPr="00E27C26" w:rsidRDefault="00E27C26" w:rsidP="00E27C26">
      <w:pPr>
        <w:rPr>
          <w:lang w:val="en-ID"/>
        </w:rPr>
      </w:pPr>
    </w:p>
    <w:p w14:paraId="1A43E647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/* Navbar styling */</w:t>
      </w:r>
    </w:p>
    <w:p w14:paraId="39E5EDF6" w14:textId="77777777" w:rsidR="00E27C26" w:rsidRPr="00E27C26" w:rsidRDefault="00E27C26" w:rsidP="00E27C26">
      <w:pPr>
        <w:rPr>
          <w:lang w:val="en-ID"/>
        </w:rPr>
      </w:pPr>
      <w:proofErr w:type="gramStart"/>
      <w:r w:rsidRPr="00E27C26">
        <w:rPr>
          <w:lang w:val="en-ID"/>
        </w:rPr>
        <w:t>.navbar</w:t>
      </w:r>
      <w:proofErr w:type="gramEnd"/>
      <w:r w:rsidRPr="00E27C26">
        <w:rPr>
          <w:lang w:val="en-ID"/>
        </w:rPr>
        <w:t xml:space="preserve"> {</w:t>
      </w:r>
    </w:p>
    <w:p w14:paraId="44E6CABD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 xml:space="preserve">    box-shadow: 0 2px 4px </w:t>
      </w:r>
      <w:proofErr w:type="spellStart"/>
      <w:proofErr w:type="gramStart"/>
      <w:r w:rsidRPr="00E27C26">
        <w:rPr>
          <w:lang w:val="en-ID"/>
        </w:rPr>
        <w:t>rgba</w:t>
      </w:r>
      <w:proofErr w:type="spellEnd"/>
      <w:r w:rsidRPr="00E27C26">
        <w:rPr>
          <w:lang w:val="en-ID"/>
        </w:rPr>
        <w:t>(</w:t>
      </w:r>
      <w:proofErr w:type="gramEnd"/>
      <w:r w:rsidRPr="00E27C26">
        <w:rPr>
          <w:lang w:val="en-ID"/>
        </w:rPr>
        <w:t>0,0,0,0.1);</w:t>
      </w:r>
    </w:p>
    <w:p w14:paraId="64FC7C5D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}</w:t>
      </w:r>
    </w:p>
    <w:p w14:paraId="453BF578" w14:textId="77777777" w:rsidR="00E27C26" w:rsidRPr="00E27C26" w:rsidRDefault="00E27C26" w:rsidP="00E27C26">
      <w:pPr>
        <w:rPr>
          <w:lang w:val="en-ID"/>
        </w:rPr>
      </w:pPr>
    </w:p>
    <w:p w14:paraId="2844D5D6" w14:textId="77777777" w:rsidR="00E27C26" w:rsidRPr="00E27C26" w:rsidRDefault="00E27C26" w:rsidP="00E27C26">
      <w:pPr>
        <w:rPr>
          <w:lang w:val="en-ID"/>
        </w:rPr>
      </w:pPr>
      <w:proofErr w:type="gramStart"/>
      <w:r w:rsidRPr="00E27C26">
        <w:rPr>
          <w:lang w:val="en-ID"/>
        </w:rPr>
        <w:t>.navbar</w:t>
      </w:r>
      <w:proofErr w:type="gramEnd"/>
      <w:r w:rsidRPr="00E27C26">
        <w:rPr>
          <w:lang w:val="en-ID"/>
        </w:rPr>
        <w:t>-brand {</w:t>
      </w:r>
    </w:p>
    <w:p w14:paraId="73CC3307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font-weight: 700;</w:t>
      </w:r>
    </w:p>
    <w:p w14:paraId="7BCE8DE6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font-size: 1.5rem;</w:t>
      </w:r>
    </w:p>
    <w:p w14:paraId="3E26A239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}</w:t>
      </w:r>
    </w:p>
    <w:p w14:paraId="6B2A2D4F" w14:textId="77777777" w:rsidR="00E27C26" w:rsidRPr="00E27C26" w:rsidRDefault="00E27C26" w:rsidP="00E27C26">
      <w:pPr>
        <w:rPr>
          <w:lang w:val="en-ID"/>
        </w:rPr>
      </w:pPr>
    </w:p>
    <w:p w14:paraId="4C193047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/* Header styling */</w:t>
      </w:r>
    </w:p>
    <w:p w14:paraId="7D5DE1F1" w14:textId="77777777" w:rsidR="00E27C26" w:rsidRPr="00E27C26" w:rsidRDefault="00E27C26" w:rsidP="00E27C26">
      <w:pPr>
        <w:rPr>
          <w:lang w:val="en-ID"/>
        </w:rPr>
      </w:pPr>
      <w:proofErr w:type="gramStart"/>
      <w:r w:rsidRPr="00E27C26">
        <w:rPr>
          <w:lang w:val="en-ID"/>
        </w:rPr>
        <w:t>.container-fluid.bg</w:t>
      </w:r>
      <w:proofErr w:type="gramEnd"/>
      <w:r w:rsidRPr="00E27C26">
        <w:rPr>
          <w:lang w:val="en-ID"/>
        </w:rPr>
        <w:t>-dark {</w:t>
      </w:r>
    </w:p>
    <w:p w14:paraId="15B1C5B3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lastRenderedPageBreak/>
        <w:t>    background: linear-</w:t>
      </w:r>
      <w:proofErr w:type="gramStart"/>
      <w:r w:rsidRPr="00E27C26">
        <w:rPr>
          <w:lang w:val="en-ID"/>
        </w:rPr>
        <w:t>gradient(</w:t>
      </w:r>
      <w:proofErr w:type="gramEnd"/>
      <w:r w:rsidRPr="00E27C26">
        <w:rPr>
          <w:lang w:val="en-ID"/>
        </w:rPr>
        <w:t>45deg, #1a1a1a, #2c3e50) !important;</w:t>
      </w:r>
    </w:p>
    <w:p w14:paraId="5FFA3446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padding: 100px 0;</w:t>
      </w:r>
    </w:p>
    <w:p w14:paraId="1CB44FE0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}</w:t>
      </w:r>
    </w:p>
    <w:p w14:paraId="4C69142C" w14:textId="77777777" w:rsidR="00E27C26" w:rsidRPr="00E27C26" w:rsidRDefault="00E27C26" w:rsidP="00E27C26">
      <w:pPr>
        <w:rPr>
          <w:lang w:val="en-ID"/>
        </w:rPr>
      </w:pPr>
    </w:p>
    <w:p w14:paraId="7637C6FB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.container-fluid h1 {</w:t>
      </w:r>
    </w:p>
    <w:p w14:paraId="54D973B5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font-size: 3.5rem;</w:t>
      </w:r>
    </w:p>
    <w:p w14:paraId="3538CF94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font-weight: 700;</w:t>
      </w:r>
    </w:p>
    <w:p w14:paraId="5F803F06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margin-bottom: 20px;</w:t>
      </w:r>
    </w:p>
    <w:p w14:paraId="55FEB659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 xml:space="preserve">    text-shadow: 2px </w:t>
      </w:r>
      <w:proofErr w:type="spellStart"/>
      <w:r w:rsidRPr="00E27C26">
        <w:rPr>
          <w:lang w:val="en-ID"/>
        </w:rPr>
        <w:t>2px</w:t>
      </w:r>
      <w:proofErr w:type="spellEnd"/>
      <w:r w:rsidRPr="00E27C26">
        <w:rPr>
          <w:lang w:val="en-ID"/>
        </w:rPr>
        <w:t xml:space="preserve"> 4px </w:t>
      </w:r>
      <w:proofErr w:type="spellStart"/>
      <w:proofErr w:type="gramStart"/>
      <w:r w:rsidRPr="00E27C26">
        <w:rPr>
          <w:lang w:val="en-ID"/>
        </w:rPr>
        <w:t>rgba</w:t>
      </w:r>
      <w:proofErr w:type="spellEnd"/>
      <w:r w:rsidRPr="00E27C26">
        <w:rPr>
          <w:lang w:val="en-ID"/>
        </w:rPr>
        <w:t>(</w:t>
      </w:r>
      <w:proofErr w:type="gramEnd"/>
      <w:r w:rsidRPr="00E27C26">
        <w:rPr>
          <w:lang w:val="en-ID"/>
        </w:rPr>
        <w:t>0,0,0,0.3);</w:t>
      </w:r>
    </w:p>
    <w:p w14:paraId="27A66720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}</w:t>
      </w:r>
    </w:p>
    <w:p w14:paraId="35CEF497" w14:textId="77777777" w:rsidR="00E27C26" w:rsidRPr="00E27C26" w:rsidRDefault="00E27C26" w:rsidP="00E27C26">
      <w:pPr>
        <w:rPr>
          <w:lang w:val="en-ID"/>
        </w:rPr>
      </w:pPr>
    </w:p>
    <w:p w14:paraId="5F8A2703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/* Card styling */</w:t>
      </w:r>
    </w:p>
    <w:p w14:paraId="520775FB" w14:textId="77777777" w:rsidR="00E27C26" w:rsidRPr="00E27C26" w:rsidRDefault="00E27C26" w:rsidP="00E27C26">
      <w:pPr>
        <w:rPr>
          <w:lang w:val="en-ID"/>
        </w:rPr>
      </w:pPr>
      <w:proofErr w:type="gramStart"/>
      <w:r w:rsidRPr="00E27C26">
        <w:rPr>
          <w:lang w:val="en-ID"/>
        </w:rPr>
        <w:t>.movie</w:t>
      </w:r>
      <w:proofErr w:type="gramEnd"/>
      <w:r w:rsidRPr="00E27C26">
        <w:rPr>
          <w:lang w:val="en-ID"/>
        </w:rPr>
        <w:t>-card {</w:t>
      </w:r>
    </w:p>
    <w:p w14:paraId="0345FA80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border: none;</w:t>
      </w:r>
    </w:p>
    <w:p w14:paraId="2EA7AB96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border-radius: 15px;</w:t>
      </w:r>
    </w:p>
    <w:p w14:paraId="716E5DFA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overflow: hidden;</w:t>
      </w:r>
    </w:p>
    <w:p w14:paraId="3218316A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 xml:space="preserve">    box-shadow: 0 5px 15px </w:t>
      </w:r>
      <w:proofErr w:type="spellStart"/>
      <w:proofErr w:type="gramStart"/>
      <w:r w:rsidRPr="00E27C26">
        <w:rPr>
          <w:lang w:val="en-ID"/>
        </w:rPr>
        <w:t>rgba</w:t>
      </w:r>
      <w:proofErr w:type="spellEnd"/>
      <w:r w:rsidRPr="00E27C26">
        <w:rPr>
          <w:lang w:val="en-ID"/>
        </w:rPr>
        <w:t>(</w:t>
      </w:r>
      <w:proofErr w:type="gramEnd"/>
      <w:r w:rsidRPr="00E27C26">
        <w:rPr>
          <w:lang w:val="en-ID"/>
        </w:rPr>
        <w:t>0,0,0,0.1);</w:t>
      </w:r>
    </w:p>
    <w:p w14:paraId="652C7111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height: 100%;</w:t>
      </w:r>
    </w:p>
    <w:p w14:paraId="74FA96E7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transition: transform 0.3s ease, box-shadow 0.3s ease;</w:t>
      </w:r>
    </w:p>
    <w:p w14:paraId="4C7C142D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}</w:t>
      </w:r>
    </w:p>
    <w:p w14:paraId="4F1EF0B7" w14:textId="77777777" w:rsidR="00E27C26" w:rsidRPr="00E27C26" w:rsidRDefault="00E27C26" w:rsidP="00E27C26">
      <w:pPr>
        <w:rPr>
          <w:lang w:val="en-ID"/>
        </w:rPr>
      </w:pPr>
    </w:p>
    <w:p w14:paraId="71058BAC" w14:textId="77777777" w:rsidR="00E27C26" w:rsidRPr="00E27C26" w:rsidRDefault="00E27C26" w:rsidP="00E27C26">
      <w:pPr>
        <w:rPr>
          <w:lang w:val="en-ID"/>
        </w:rPr>
      </w:pPr>
      <w:proofErr w:type="gramStart"/>
      <w:r w:rsidRPr="00E27C26">
        <w:rPr>
          <w:lang w:val="en-ID"/>
        </w:rPr>
        <w:t>.</w:t>
      </w:r>
      <w:proofErr w:type="spellStart"/>
      <w:r w:rsidRPr="00E27C26">
        <w:rPr>
          <w:lang w:val="en-ID"/>
        </w:rPr>
        <w:t>movie</w:t>
      </w:r>
      <w:proofErr w:type="gramEnd"/>
      <w:r w:rsidRPr="00E27C26">
        <w:rPr>
          <w:lang w:val="en-ID"/>
        </w:rPr>
        <w:t>-card:hover</w:t>
      </w:r>
      <w:proofErr w:type="spellEnd"/>
      <w:r w:rsidRPr="00E27C26">
        <w:rPr>
          <w:lang w:val="en-ID"/>
        </w:rPr>
        <w:t xml:space="preserve"> {</w:t>
      </w:r>
    </w:p>
    <w:p w14:paraId="7CCC349A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 xml:space="preserve">    transform: </w:t>
      </w:r>
      <w:proofErr w:type="spellStart"/>
      <w:r w:rsidRPr="00E27C26">
        <w:rPr>
          <w:lang w:val="en-ID"/>
        </w:rPr>
        <w:t>translateY</w:t>
      </w:r>
      <w:proofErr w:type="spellEnd"/>
      <w:r w:rsidRPr="00E27C26">
        <w:rPr>
          <w:lang w:val="en-ID"/>
        </w:rPr>
        <w:t>(-10px);</w:t>
      </w:r>
    </w:p>
    <w:p w14:paraId="410AE02C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 xml:space="preserve">    box-shadow: 0 15px 30px </w:t>
      </w:r>
      <w:proofErr w:type="spellStart"/>
      <w:proofErr w:type="gramStart"/>
      <w:r w:rsidRPr="00E27C26">
        <w:rPr>
          <w:lang w:val="en-ID"/>
        </w:rPr>
        <w:t>rgba</w:t>
      </w:r>
      <w:proofErr w:type="spellEnd"/>
      <w:r w:rsidRPr="00E27C26">
        <w:rPr>
          <w:lang w:val="en-ID"/>
        </w:rPr>
        <w:t>(</w:t>
      </w:r>
      <w:proofErr w:type="gramEnd"/>
      <w:r w:rsidRPr="00E27C26">
        <w:rPr>
          <w:lang w:val="en-ID"/>
        </w:rPr>
        <w:t>0,0,0,0.2);</w:t>
      </w:r>
    </w:p>
    <w:p w14:paraId="5946C4EF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}</w:t>
      </w:r>
    </w:p>
    <w:p w14:paraId="0AFDF392" w14:textId="77777777" w:rsidR="00E27C26" w:rsidRPr="00E27C26" w:rsidRDefault="00E27C26" w:rsidP="00E27C26">
      <w:pPr>
        <w:rPr>
          <w:lang w:val="en-ID"/>
        </w:rPr>
      </w:pPr>
    </w:p>
    <w:p w14:paraId="4B75ED59" w14:textId="77777777" w:rsidR="00E27C26" w:rsidRPr="00E27C26" w:rsidRDefault="00E27C26" w:rsidP="00E27C26">
      <w:pPr>
        <w:rPr>
          <w:lang w:val="en-ID"/>
        </w:rPr>
      </w:pPr>
      <w:proofErr w:type="gramStart"/>
      <w:r w:rsidRPr="00E27C26">
        <w:rPr>
          <w:lang w:val="en-ID"/>
        </w:rPr>
        <w:lastRenderedPageBreak/>
        <w:t>.card</w:t>
      </w:r>
      <w:proofErr w:type="gramEnd"/>
      <w:r w:rsidRPr="00E27C26">
        <w:rPr>
          <w:lang w:val="en-ID"/>
        </w:rPr>
        <w:t>-</w:t>
      </w:r>
      <w:proofErr w:type="spellStart"/>
      <w:r w:rsidRPr="00E27C26">
        <w:rPr>
          <w:lang w:val="en-ID"/>
        </w:rPr>
        <w:t>img</w:t>
      </w:r>
      <w:proofErr w:type="spellEnd"/>
      <w:r w:rsidRPr="00E27C26">
        <w:rPr>
          <w:lang w:val="en-ID"/>
        </w:rPr>
        <w:t>-top {</w:t>
      </w:r>
    </w:p>
    <w:p w14:paraId="061F49D9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height: 400px;</w:t>
      </w:r>
    </w:p>
    <w:p w14:paraId="7960CD7D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object-fit: cover;</w:t>
      </w:r>
    </w:p>
    <w:p w14:paraId="11B83571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}</w:t>
      </w:r>
    </w:p>
    <w:p w14:paraId="62E6DB6F" w14:textId="77777777" w:rsidR="00E27C26" w:rsidRPr="00E27C26" w:rsidRDefault="00E27C26" w:rsidP="00E27C26">
      <w:pPr>
        <w:rPr>
          <w:lang w:val="en-ID"/>
        </w:rPr>
      </w:pPr>
    </w:p>
    <w:p w14:paraId="4D7D11AE" w14:textId="77777777" w:rsidR="00E27C26" w:rsidRPr="00E27C26" w:rsidRDefault="00E27C26" w:rsidP="00E27C26">
      <w:pPr>
        <w:rPr>
          <w:lang w:val="en-ID"/>
        </w:rPr>
      </w:pPr>
      <w:proofErr w:type="gramStart"/>
      <w:r w:rsidRPr="00E27C26">
        <w:rPr>
          <w:lang w:val="en-ID"/>
        </w:rPr>
        <w:t>.card</w:t>
      </w:r>
      <w:proofErr w:type="gramEnd"/>
      <w:r w:rsidRPr="00E27C26">
        <w:rPr>
          <w:lang w:val="en-ID"/>
        </w:rPr>
        <w:t>-body {</w:t>
      </w:r>
    </w:p>
    <w:p w14:paraId="521C30AD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padding: 1.5rem;</w:t>
      </w:r>
    </w:p>
    <w:p w14:paraId="1E844F57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background: white;</w:t>
      </w:r>
    </w:p>
    <w:p w14:paraId="54E4850F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}</w:t>
      </w:r>
    </w:p>
    <w:p w14:paraId="5DD18317" w14:textId="77777777" w:rsidR="00E27C26" w:rsidRPr="00E27C26" w:rsidRDefault="00E27C26" w:rsidP="00E27C26">
      <w:pPr>
        <w:rPr>
          <w:lang w:val="en-ID"/>
        </w:rPr>
      </w:pPr>
    </w:p>
    <w:p w14:paraId="499EDFBF" w14:textId="77777777" w:rsidR="00E27C26" w:rsidRPr="00E27C26" w:rsidRDefault="00E27C26" w:rsidP="00E27C26">
      <w:pPr>
        <w:rPr>
          <w:lang w:val="en-ID"/>
        </w:rPr>
      </w:pPr>
      <w:proofErr w:type="gramStart"/>
      <w:r w:rsidRPr="00E27C26">
        <w:rPr>
          <w:lang w:val="en-ID"/>
        </w:rPr>
        <w:t>.card</w:t>
      </w:r>
      <w:proofErr w:type="gramEnd"/>
      <w:r w:rsidRPr="00E27C26">
        <w:rPr>
          <w:lang w:val="en-ID"/>
        </w:rPr>
        <w:t>-title {</w:t>
      </w:r>
    </w:p>
    <w:p w14:paraId="6EFA8CC8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font-weight: 600;</w:t>
      </w:r>
    </w:p>
    <w:p w14:paraId="1CF7D22A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margin-bottom: 0.75rem;</w:t>
      </w:r>
    </w:p>
    <w:p w14:paraId="6A465252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 xml:space="preserve">    </w:t>
      </w:r>
      <w:proofErr w:type="spellStart"/>
      <w:r w:rsidRPr="00E27C26">
        <w:rPr>
          <w:lang w:val="en-ID"/>
        </w:rPr>
        <w:t>color</w:t>
      </w:r>
      <w:proofErr w:type="spellEnd"/>
      <w:r w:rsidRPr="00E27C26">
        <w:rPr>
          <w:lang w:val="en-ID"/>
        </w:rPr>
        <w:t>: #333;</w:t>
      </w:r>
    </w:p>
    <w:p w14:paraId="26D1156B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}</w:t>
      </w:r>
    </w:p>
    <w:p w14:paraId="3E2F667D" w14:textId="77777777" w:rsidR="00E27C26" w:rsidRPr="00E27C26" w:rsidRDefault="00E27C26" w:rsidP="00E27C26">
      <w:pPr>
        <w:rPr>
          <w:lang w:val="en-ID"/>
        </w:rPr>
      </w:pPr>
    </w:p>
    <w:p w14:paraId="3B7BA13A" w14:textId="77777777" w:rsidR="00E27C26" w:rsidRPr="00E27C26" w:rsidRDefault="00E27C26" w:rsidP="00E27C26">
      <w:pPr>
        <w:rPr>
          <w:lang w:val="en-ID"/>
        </w:rPr>
      </w:pPr>
      <w:proofErr w:type="gramStart"/>
      <w:r w:rsidRPr="00E27C26">
        <w:rPr>
          <w:lang w:val="en-ID"/>
        </w:rPr>
        <w:t>.card</w:t>
      </w:r>
      <w:proofErr w:type="gramEnd"/>
      <w:r w:rsidRPr="00E27C26">
        <w:rPr>
          <w:lang w:val="en-ID"/>
        </w:rPr>
        <w:t>-text {</w:t>
      </w:r>
    </w:p>
    <w:p w14:paraId="10E5036B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 xml:space="preserve">    </w:t>
      </w:r>
      <w:proofErr w:type="spellStart"/>
      <w:r w:rsidRPr="00E27C26">
        <w:rPr>
          <w:lang w:val="en-ID"/>
        </w:rPr>
        <w:t>color</w:t>
      </w:r>
      <w:proofErr w:type="spellEnd"/>
      <w:r w:rsidRPr="00E27C26">
        <w:rPr>
          <w:lang w:val="en-ID"/>
        </w:rPr>
        <w:t>: #6c757d;</w:t>
      </w:r>
    </w:p>
    <w:p w14:paraId="3CC0CF14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font-size: 0.9rem;</w:t>
      </w:r>
    </w:p>
    <w:p w14:paraId="4BD4F660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margin-bottom: 1rem;</w:t>
      </w:r>
    </w:p>
    <w:p w14:paraId="43FC9EFC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line-height: 1.6;</w:t>
      </w:r>
    </w:p>
    <w:p w14:paraId="4D6C08C8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}</w:t>
      </w:r>
    </w:p>
    <w:p w14:paraId="4499B553" w14:textId="77777777" w:rsidR="00E27C26" w:rsidRPr="00E27C26" w:rsidRDefault="00E27C26" w:rsidP="00E27C26">
      <w:pPr>
        <w:rPr>
          <w:lang w:val="en-ID"/>
        </w:rPr>
      </w:pPr>
    </w:p>
    <w:p w14:paraId="57CE14BB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/* Button styling */</w:t>
      </w:r>
    </w:p>
    <w:p w14:paraId="17FE3323" w14:textId="77777777" w:rsidR="00E27C26" w:rsidRPr="00E27C26" w:rsidRDefault="00E27C26" w:rsidP="00E27C26">
      <w:pPr>
        <w:rPr>
          <w:lang w:val="en-ID"/>
        </w:rPr>
      </w:pPr>
      <w:proofErr w:type="gramStart"/>
      <w:r w:rsidRPr="00E27C26">
        <w:rPr>
          <w:lang w:val="en-ID"/>
        </w:rPr>
        <w:t>.</w:t>
      </w:r>
      <w:proofErr w:type="spellStart"/>
      <w:r w:rsidRPr="00E27C26">
        <w:rPr>
          <w:lang w:val="en-ID"/>
        </w:rPr>
        <w:t>btn</w:t>
      </w:r>
      <w:proofErr w:type="spellEnd"/>
      <w:proofErr w:type="gramEnd"/>
      <w:r w:rsidRPr="00E27C26">
        <w:rPr>
          <w:lang w:val="en-ID"/>
        </w:rPr>
        <w:t>-primary {</w:t>
      </w:r>
    </w:p>
    <w:p w14:paraId="0DFC7A18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background: linear-</w:t>
      </w:r>
      <w:proofErr w:type="gramStart"/>
      <w:r w:rsidRPr="00E27C26">
        <w:rPr>
          <w:lang w:val="en-ID"/>
        </w:rPr>
        <w:t>gradient(</w:t>
      </w:r>
      <w:proofErr w:type="gramEnd"/>
      <w:r w:rsidRPr="00E27C26">
        <w:rPr>
          <w:lang w:val="en-ID"/>
        </w:rPr>
        <w:t>45deg, #007bff, #00c6ff);</w:t>
      </w:r>
    </w:p>
    <w:p w14:paraId="29E49CEC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lastRenderedPageBreak/>
        <w:t>    border: none;</w:t>
      </w:r>
    </w:p>
    <w:p w14:paraId="4264D809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padding: 10px 25px;</w:t>
      </w:r>
    </w:p>
    <w:p w14:paraId="31C0A3FE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border-radius: 25px;</w:t>
      </w:r>
    </w:p>
    <w:p w14:paraId="46600F21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font-weight: 500;</w:t>
      </w:r>
    </w:p>
    <w:p w14:paraId="6E31463E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transition: all 0.3s ease;</w:t>
      </w:r>
    </w:p>
    <w:p w14:paraId="7360AFE2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text-transform: uppercase;</w:t>
      </w:r>
    </w:p>
    <w:p w14:paraId="5F485893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letter-spacing: 0.5px;</w:t>
      </w:r>
    </w:p>
    <w:p w14:paraId="757AF9C2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}</w:t>
      </w:r>
    </w:p>
    <w:p w14:paraId="09CC7912" w14:textId="77777777" w:rsidR="00E27C26" w:rsidRPr="00E27C26" w:rsidRDefault="00E27C26" w:rsidP="00E27C26">
      <w:pPr>
        <w:rPr>
          <w:lang w:val="en-ID"/>
        </w:rPr>
      </w:pPr>
    </w:p>
    <w:p w14:paraId="044D691B" w14:textId="77777777" w:rsidR="00E27C26" w:rsidRPr="00E27C26" w:rsidRDefault="00E27C26" w:rsidP="00E27C26">
      <w:pPr>
        <w:rPr>
          <w:lang w:val="en-ID"/>
        </w:rPr>
      </w:pPr>
      <w:proofErr w:type="gramStart"/>
      <w:r w:rsidRPr="00E27C26">
        <w:rPr>
          <w:lang w:val="en-ID"/>
        </w:rPr>
        <w:t>.</w:t>
      </w:r>
      <w:proofErr w:type="spellStart"/>
      <w:r w:rsidRPr="00E27C26">
        <w:rPr>
          <w:lang w:val="en-ID"/>
        </w:rPr>
        <w:t>btn</w:t>
      </w:r>
      <w:proofErr w:type="gramEnd"/>
      <w:r w:rsidRPr="00E27C26">
        <w:rPr>
          <w:lang w:val="en-ID"/>
        </w:rPr>
        <w:t>-primary:hover</w:t>
      </w:r>
      <w:proofErr w:type="spellEnd"/>
      <w:r w:rsidRPr="00E27C26">
        <w:rPr>
          <w:lang w:val="en-ID"/>
        </w:rPr>
        <w:t xml:space="preserve"> {</w:t>
      </w:r>
    </w:p>
    <w:p w14:paraId="28C5E1D0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 xml:space="preserve">    transform: </w:t>
      </w:r>
      <w:proofErr w:type="gramStart"/>
      <w:r w:rsidRPr="00E27C26">
        <w:rPr>
          <w:lang w:val="en-ID"/>
        </w:rPr>
        <w:t>scale(</w:t>
      </w:r>
      <w:proofErr w:type="gramEnd"/>
      <w:r w:rsidRPr="00E27C26">
        <w:rPr>
          <w:lang w:val="en-ID"/>
        </w:rPr>
        <w:t>1.05);</w:t>
      </w:r>
    </w:p>
    <w:p w14:paraId="4A74BA75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 xml:space="preserve">    box-shadow: 0 5px 15px </w:t>
      </w:r>
      <w:proofErr w:type="spellStart"/>
      <w:proofErr w:type="gramStart"/>
      <w:r w:rsidRPr="00E27C26">
        <w:rPr>
          <w:lang w:val="en-ID"/>
        </w:rPr>
        <w:t>rgba</w:t>
      </w:r>
      <w:proofErr w:type="spellEnd"/>
      <w:r w:rsidRPr="00E27C26">
        <w:rPr>
          <w:lang w:val="en-ID"/>
        </w:rPr>
        <w:t>(</w:t>
      </w:r>
      <w:proofErr w:type="gramEnd"/>
      <w:r w:rsidRPr="00E27C26">
        <w:rPr>
          <w:lang w:val="en-ID"/>
        </w:rPr>
        <w:t>0,123,255,0.4);</w:t>
      </w:r>
    </w:p>
    <w:p w14:paraId="7B2208CC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}</w:t>
      </w:r>
    </w:p>
    <w:p w14:paraId="63B86255" w14:textId="77777777" w:rsidR="00E27C26" w:rsidRPr="00E27C26" w:rsidRDefault="00E27C26" w:rsidP="00E27C26">
      <w:pPr>
        <w:rPr>
          <w:lang w:val="en-ID"/>
        </w:rPr>
      </w:pPr>
    </w:p>
    <w:p w14:paraId="33A14A32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/* Section headings */</w:t>
      </w:r>
    </w:p>
    <w:p w14:paraId="4DA8288B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h2 {</w:t>
      </w:r>
    </w:p>
    <w:p w14:paraId="4728482B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font-weight: 700;</w:t>
      </w:r>
    </w:p>
    <w:p w14:paraId="6F657422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position: relative;</w:t>
      </w:r>
    </w:p>
    <w:p w14:paraId="22252661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padding-bottom: 10px;</w:t>
      </w:r>
    </w:p>
    <w:p w14:paraId="063E0B9E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margin-bottom: 30px;</w:t>
      </w:r>
    </w:p>
    <w:p w14:paraId="15505E9A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 xml:space="preserve">    </w:t>
      </w:r>
      <w:proofErr w:type="spellStart"/>
      <w:r w:rsidRPr="00E27C26">
        <w:rPr>
          <w:lang w:val="en-ID"/>
        </w:rPr>
        <w:t>color</w:t>
      </w:r>
      <w:proofErr w:type="spellEnd"/>
      <w:r w:rsidRPr="00E27C26">
        <w:rPr>
          <w:lang w:val="en-ID"/>
        </w:rPr>
        <w:t>: #333;</w:t>
      </w:r>
    </w:p>
    <w:p w14:paraId="474A083F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}</w:t>
      </w:r>
    </w:p>
    <w:p w14:paraId="7E2B2B9B" w14:textId="77777777" w:rsidR="00E27C26" w:rsidRPr="00E27C26" w:rsidRDefault="00E27C26" w:rsidP="00E27C26">
      <w:pPr>
        <w:rPr>
          <w:lang w:val="en-ID"/>
        </w:rPr>
      </w:pPr>
    </w:p>
    <w:p w14:paraId="5934C787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h</w:t>
      </w:r>
      <w:proofErr w:type="gramStart"/>
      <w:r w:rsidRPr="00E27C26">
        <w:rPr>
          <w:lang w:val="en-ID"/>
        </w:rPr>
        <w:t>2:after</w:t>
      </w:r>
      <w:proofErr w:type="gramEnd"/>
      <w:r w:rsidRPr="00E27C26">
        <w:rPr>
          <w:lang w:val="en-ID"/>
        </w:rPr>
        <w:t xml:space="preserve"> {</w:t>
      </w:r>
    </w:p>
    <w:p w14:paraId="58D76760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content: '';</w:t>
      </w:r>
    </w:p>
    <w:p w14:paraId="5AA5A5D7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position: absolute;</w:t>
      </w:r>
    </w:p>
    <w:p w14:paraId="1FD80C63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lastRenderedPageBreak/>
        <w:t>    bottom: 0;</w:t>
      </w:r>
    </w:p>
    <w:p w14:paraId="3E5FFF4B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left: 0;</w:t>
      </w:r>
    </w:p>
    <w:p w14:paraId="03D1A51C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width: 60px;</w:t>
      </w:r>
    </w:p>
    <w:p w14:paraId="1CB7D3E1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height: 4px;</w:t>
      </w:r>
    </w:p>
    <w:p w14:paraId="534814C3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background: linear-</w:t>
      </w:r>
      <w:proofErr w:type="gramStart"/>
      <w:r w:rsidRPr="00E27C26">
        <w:rPr>
          <w:lang w:val="en-ID"/>
        </w:rPr>
        <w:t>gradient(</w:t>
      </w:r>
      <w:proofErr w:type="gramEnd"/>
      <w:r w:rsidRPr="00E27C26">
        <w:rPr>
          <w:lang w:val="en-ID"/>
        </w:rPr>
        <w:t>45deg, #007bff, #00c6ff);</w:t>
      </w:r>
    </w:p>
    <w:p w14:paraId="0F515542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border-radius: 2px;</w:t>
      </w:r>
    </w:p>
    <w:p w14:paraId="3E408557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}</w:t>
      </w:r>
    </w:p>
    <w:p w14:paraId="4C483591" w14:textId="77777777" w:rsidR="00E27C26" w:rsidRPr="00E27C26" w:rsidRDefault="00E27C26" w:rsidP="00E27C26">
      <w:pPr>
        <w:rPr>
          <w:lang w:val="en-ID"/>
        </w:rPr>
      </w:pPr>
    </w:p>
    <w:p w14:paraId="093BE926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/* Footer styling */</w:t>
      </w:r>
    </w:p>
    <w:p w14:paraId="5A6C18BE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footer {</w:t>
      </w:r>
    </w:p>
    <w:p w14:paraId="7FFE04DD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background: linear-</w:t>
      </w:r>
      <w:proofErr w:type="gramStart"/>
      <w:r w:rsidRPr="00E27C26">
        <w:rPr>
          <w:lang w:val="en-ID"/>
        </w:rPr>
        <w:t>gradient(</w:t>
      </w:r>
      <w:proofErr w:type="gramEnd"/>
      <w:r w:rsidRPr="00E27C26">
        <w:rPr>
          <w:lang w:val="en-ID"/>
        </w:rPr>
        <w:t>45deg, #1a1a1a, #2c3e50) !important;</w:t>
      </w:r>
    </w:p>
    <w:p w14:paraId="4F0D9C4D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margin-top: 50px;</w:t>
      </w:r>
    </w:p>
    <w:p w14:paraId="5832264A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}</w:t>
      </w:r>
    </w:p>
    <w:p w14:paraId="16F3C970" w14:textId="77777777" w:rsidR="00E27C26" w:rsidRPr="00E27C26" w:rsidRDefault="00E27C26" w:rsidP="00E27C26">
      <w:pPr>
        <w:rPr>
          <w:lang w:val="en-ID"/>
        </w:rPr>
      </w:pPr>
    </w:p>
    <w:p w14:paraId="21839E63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footer p {</w:t>
      </w:r>
    </w:p>
    <w:p w14:paraId="5160077E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margin: 0;</w:t>
      </w:r>
    </w:p>
    <w:p w14:paraId="6C0C4A35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font-size: 0.9rem;</w:t>
      </w:r>
    </w:p>
    <w:p w14:paraId="2E87C080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opacity: 0.9;</w:t>
      </w:r>
    </w:p>
    <w:p w14:paraId="28F0C20C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}</w:t>
      </w:r>
    </w:p>
    <w:p w14:paraId="37510E24" w14:textId="77777777" w:rsidR="00E27C26" w:rsidRPr="00E27C26" w:rsidRDefault="00E27C26" w:rsidP="00E27C26">
      <w:pPr>
        <w:rPr>
          <w:lang w:val="en-ID"/>
        </w:rPr>
      </w:pPr>
    </w:p>
    <w:p w14:paraId="3B98555E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/* Container spacing */</w:t>
      </w:r>
    </w:p>
    <w:p w14:paraId="5E0FCC44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.container {</w:t>
      </w:r>
    </w:p>
    <w:p w14:paraId="1F1C33BB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padding: 20px 15px;</w:t>
      </w:r>
    </w:p>
    <w:p w14:paraId="17F95D69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}</w:t>
      </w:r>
    </w:p>
    <w:p w14:paraId="54813BC4" w14:textId="77777777" w:rsidR="00E27C26" w:rsidRPr="00E27C26" w:rsidRDefault="00E27C26" w:rsidP="00E27C26">
      <w:pPr>
        <w:rPr>
          <w:lang w:val="en-ID"/>
        </w:rPr>
      </w:pPr>
    </w:p>
    <w:p w14:paraId="7CDEB800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.my-5 {</w:t>
      </w:r>
    </w:p>
    <w:p w14:paraId="0745C420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lastRenderedPageBreak/>
        <w:t>    margin: 3rem 0;</w:t>
      </w:r>
    </w:p>
    <w:p w14:paraId="1A81B74D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}</w:t>
      </w:r>
    </w:p>
    <w:p w14:paraId="7D61B6DF" w14:textId="77777777" w:rsidR="00E27C26" w:rsidRPr="00E27C26" w:rsidRDefault="00E27C26" w:rsidP="00E27C26">
      <w:pPr>
        <w:rPr>
          <w:lang w:val="en-ID"/>
        </w:rPr>
      </w:pPr>
    </w:p>
    <w:p w14:paraId="28B1882B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/* Grid spacing */</w:t>
      </w:r>
    </w:p>
    <w:p w14:paraId="3DC1968A" w14:textId="77777777" w:rsidR="00E27C26" w:rsidRPr="00E27C26" w:rsidRDefault="00E27C26" w:rsidP="00E27C26">
      <w:pPr>
        <w:rPr>
          <w:lang w:val="en-ID"/>
        </w:rPr>
      </w:pPr>
      <w:proofErr w:type="gramStart"/>
      <w:r w:rsidRPr="00E27C26">
        <w:rPr>
          <w:lang w:val="en-ID"/>
        </w:rPr>
        <w:t>.row</w:t>
      </w:r>
      <w:proofErr w:type="gramEnd"/>
      <w:r w:rsidRPr="00E27C26">
        <w:rPr>
          <w:lang w:val="en-ID"/>
        </w:rPr>
        <w:t xml:space="preserve"> {</w:t>
      </w:r>
    </w:p>
    <w:p w14:paraId="46B8F975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margin: -15px;</w:t>
      </w:r>
    </w:p>
    <w:p w14:paraId="4146E8BA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}</w:t>
      </w:r>
    </w:p>
    <w:p w14:paraId="585AFEA3" w14:textId="77777777" w:rsidR="00E27C26" w:rsidRPr="00E27C26" w:rsidRDefault="00E27C26" w:rsidP="00E27C26">
      <w:pPr>
        <w:rPr>
          <w:lang w:val="en-ID"/>
        </w:rPr>
      </w:pPr>
    </w:p>
    <w:p w14:paraId="35E78F9A" w14:textId="77777777" w:rsidR="00E27C26" w:rsidRPr="00E27C26" w:rsidRDefault="00E27C26" w:rsidP="00E27C26">
      <w:pPr>
        <w:rPr>
          <w:lang w:val="en-ID"/>
        </w:rPr>
      </w:pPr>
      <w:proofErr w:type="gramStart"/>
      <w:r w:rsidRPr="00E27C26">
        <w:rPr>
          <w:lang w:val="en-ID"/>
        </w:rPr>
        <w:t>.col</w:t>
      </w:r>
      <w:proofErr w:type="gramEnd"/>
      <w:r w:rsidRPr="00E27C26">
        <w:rPr>
          <w:lang w:val="en-ID"/>
        </w:rPr>
        <w:t>-md-4, .col-sm-6 {</w:t>
      </w:r>
    </w:p>
    <w:p w14:paraId="0F7CDF5D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padding: 15px;</w:t>
      </w:r>
    </w:p>
    <w:p w14:paraId="4491B326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}</w:t>
      </w:r>
    </w:p>
    <w:p w14:paraId="249293C5" w14:textId="77777777" w:rsidR="00E27C26" w:rsidRPr="00E27C26" w:rsidRDefault="00E27C26" w:rsidP="00E27C26">
      <w:pPr>
        <w:rPr>
          <w:lang w:val="en-ID"/>
        </w:rPr>
      </w:pPr>
    </w:p>
    <w:p w14:paraId="263BB3AD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/* Responsive adjustments */</w:t>
      </w:r>
    </w:p>
    <w:p w14:paraId="5B68B5C9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@media (max-width: 768px) {</w:t>
      </w:r>
    </w:p>
    <w:p w14:paraId="5B12B3DD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.container-fluid h1 {</w:t>
      </w:r>
    </w:p>
    <w:p w14:paraId="778B08F0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font-size: 2.5rem;</w:t>
      </w:r>
    </w:p>
    <w:p w14:paraId="2BE2CF5B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}</w:t>
      </w:r>
    </w:p>
    <w:p w14:paraId="3739ACC0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 xml:space="preserve">    </w:t>
      </w:r>
    </w:p>
    <w:p w14:paraId="3AA521A9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 xml:space="preserve">    </w:t>
      </w:r>
      <w:proofErr w:type="gramStart"/>
      <w:r w:rsidRPr="00E27C26">
        <w:rPr>
          <w:lang w:val="en-ID"/>
        </w:rPr>
        <w:t>.card</w:t>
      </w:r>
      <w:proofErr w:type="gramEnd"/>
      <w:r w:rsidRPr="00E27C26">
        <w:rPr>
          <w:lang w:val="en-ID"/>
        </w:rPr>
        <w:t>-</w:t>
      </w:r>
      <w:proofErr w:type="spellStart"/>
      <w:r w:rsidRPr="00E27C26">
        <w:rPr>
          <w:lang w:val="en-ID"/>
        </w:rPr>
        <w:t>img</w:t>
      </w:r>
      <w:proofErr w:type="spellEnd"/>
      <w:r w:rsidRPr="00E27C26">
        <w:rPr>
          <w:lang w:val="en-ID"/>
        </w:rPr>
        <w:t>-top {</w:t>
      </w:r>
    </w:p>
    <w:p w14:paraId="6C09170D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height: 300px;</w:t>
      </w:r>
    </w:p>
    <w:p w14:paraId="33C63294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}</w:t>
      </w:r>
    </w:p>
    <w:p w14:paraId="558F1E1F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 xml:space="preserve">    </w:t>
      </w:r>
    </w:p>
    <w:p w14:paraId="6E837A9A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.container {</w:t>
      </w:r>
    </w:p>
    <w:p w14:paraId="45036300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padding: 15px;</w:t>
      </w:r>
    </w:p>
    <w:p w14:paraId="2DF9D6FC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}</w:t>
      </w:r>
    </w:p>
    <w:p w14:paraId="64B94F2C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}</w:t>
      </w:r>
    </w:p>
    <w:p w14:paraId="341F2BB8" w14:textId="77777777" w:rsidR="00E27C26" w:rsidRPr="00E27C26" w:rsidRDefault="00E27C26" w:rsidP="00E27C26">
      <w:pPr>
        <w:rPr>
          <w:lang w:val="en-ID"/>
        </w:rPr>
      </w:pPr>
    </w:p>
    <w:p w14:paraId="2ADCF86E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@media (max-width: 576px) {</w:t>
      </w:r>
    </w:p>
    <w:p w14:paraId="7A334B7B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.container-fluid h1 {</w:t>
      </w:r>
    </w:p>
    <w:p w14:paraId="1CE39E61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font-size: 2rem;</w:t>
      </w:r>
    </w:p>
    <w:p w14:paraId="633FA9E8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}</w:t>
      </w:r>
    </w:p>
    <w:p w14:paraId="1C660BBD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 xml:space="preserve">    </w:t>
      </w:r>
    </w:p>
    <w:p w14:paraId="11DD1F10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 xml:space="preserve">    </w:t>
      </w:r>
      <w:proofErr w:type="gramStart"/>
      <w:r w:rsidRPr="00E27C26">
        <w:rPr>
          <w:lang w:val="en-ID"/>
        </w:rPr>
        <w:t>.</w:t>
      </w:r>
      <w:proofErr w:type="spellStart"/>
      <w:r w:rsidRPr="00E27C26">
        <w:rPr>
          <w:lang w:val="en-ID"/>
        </w:rPr>
        <w:t>btn</w:t>
      </w:r>
      <w:proofErr w:type="spellEnd"/>
      <w:proofErr w:type="gramEnd"/>
      <w:r w:rsidRPr="00E27C26">
        <w:rPr>
          <w:lang w:val="en-ID"/>
        </w:rPr>
        <w:t>-primary {</w:t>
      </w:r>
    </w:p>
    <w:p w14:paraId="6AFD74A3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width: 100%;</w:t>
      </w:r>
    </w:p>
    <w:p w14:paraId="18708A87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}</w:t>
      </w:r>
    </w:p>
    <w:p w14:paraId="307F1384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}</w:t>
      </w:r>
    </w:p>
    <w:p w14:paraId="161C8AD1" w14:textId="77777777" w:rsidR="00E27C26" w:rsidRPr="00E27C26" w:rsidRDefault="00E27C26" w:rsidP="00E27C26">
      <w:pPr>
        <w:rPr>
          <w:lang w:val="en-ID"/>
        </w:rPr>
      </w:pPr>
    </w:p>
    <w:p w14:paraId="600641ED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/* Animation */</w:t>
      </w:r>
    </w:p>
    <w:p w14:paraId="6B1BFE4E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 xml:space="preserve">@keyframes </w:t>
      </w:r>
      <w:proofErr w:type="spellStart"/>
      <w:r w:rsidRPr="00E27C26">
        <w:rPr>
          <w:lang w:val="en-ID"/>
        </w:rPr>
        <w:t>fadeIn</w:t>
      </w:r>
      <w:proofErr w:type="spellEnd"/>
      <w:r w:rsidRPr="00E27C26">
        <w:rPr>
          <w:lang w:val="en-ID"/>
        </w:rPr>
        <w:t xml:space="preserve"> {</w:t>
      </w:r>
    </w:p>
    <w:p w14:paraId="2BF7F50B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from {</w:t>
      </w:r>
    </w:p>
    <w:p w14:paraId="62806077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opacity: 0;</w:t>
      </w:r>
    </w:p>
    <w:p w14:paraId="72019B48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 xml:space="preserve">        transform: </w:t>
      </w:r>
      <w:proofErr w:type="spellStart"/>
      <w:r w:rsidRPr="00E27C26">
        <w:rPr>
          <w:lang w:val="en-ID"/>
        </w:rPr>
        <w:t>translateY</w:t>
      </w:r>
      <w:proofErr w:type="spellEnd"/>
      <w:r w:rsidRPr="00E27C26">
        <w:rPr>
          <w:lang w:val="en-ID"/>
        </w:rPr>
        <w:t>(20px);</w:t>
      </w:r>
    </w:p>
    <w:p w14:paraId="42AF0222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}</w:t>
      </w:r>
    </w:p>
    <w:p w14:paraId="4EF19842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to {</w:t>
      </w:r>
    </w:p>
    <w:p w14:paraId="256B07E0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    opacity: 1;</w:t>
      </w:r>
    </w:p>
    <w:p w14:paraId="1619E56F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 xml:space="preserve">        transform: </w:t>
      </w:r>
      <w:proofErr w:type="spellStart"/>
      <w:proofErr w:type="gramStart"/>
      <w:r w:rsidRPr="00E27C26">
        <w:rPr>
          <w:lang w:val="en-ID"/>
        </w:rPr>
        <w:t>translateY</w:t>
      </w:r>
      <w:proofErr w:type="spellEnd"/>
      <w:r w:rsidRPr="00E27C26">
        <w:rPr>
          <w:lang w:val="en-ID"/>
        </w:rPr>
        <w:t>(</w:t>
      </w:r>
      <w:proofErr w:type="gramEnd"/>
      <w:r w:rsidRPr="00E27C26">
        <w:rPr>
          <w:lang w:val="en-ID"/>
        </w:rPr>
        <w:t>0);</w:t>
      </w:r>
    </w:p>
    <w:p w14:paraId="7A838A9E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}</w:t>
      </w:r>
    </w:p>
    <w:p w14:paraId="2369D18D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}</w:t>
      </w:r>
    </w:p>
    <w:p w14:paraId="2D98D555" w14:textId="77777777" w:rsidR="00E27C26" w:rsidRPr="00E27C26" w:rsidRDefault="00E27C26" w:rsidP="00E27C26">
      <w:pPr>
        <w:rPr>
          <w:lang w:val="en-ID"/>
        </w:rPr>
      </w:pPr>
    </w:p>
    <w:p w14:paraId="5B3CDFD1" w14:textId="77777777" w:rsidR="00E27C26" w:rsidRPr="00E27C26" w:rsidRDefault="00E27C26" w:rsidP="00E27C26">
      <w:pPr>
        <w:rPr>
          <w:lang w:val="en-ID"/>
        </w:rPr>
      </w:pPr>
      <w:proofErr w:type="gramStart"/>
      <w:r w:rsidRPr="00E27C26">
        <w:rPr>
          <w:lang w:val="en-ID"/>
        </w:rPr>
        <w:t>.movie</w:t>
      </w:r>
      <w:proofErr w:type="gramEnd"/>
      <w:r w:rsidRPr="00E27C26">
        <w:rPr>
          <w:lang w:val="en-ID"/>
        </w:rPr>
        <w:t>-card {</w:t>
      </w:r>
    </w:p>
    <w:p w14:paraId="496328C5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 xml:space="preserve">    animation: </w:t>
      </w:r>
      <w:proofErr w:type="spellStart"/>
      <w:r w:rsidRPr="00E27C26">
        <w:rPr>
          <w:lang w:val="en-ID"/>
        </w:rPr>
        <w:t>fadeIn</w:t>
      </w:r>
      <w:proofErr w:type="spellEnd"/>
      <w:r w:rsidRPr="00E27C26">
        <w:rPr>
          <w:lang w:val="en-ID"/>
        </w:rPr>
        <w:t xml:space="preserve"> 0.6s ease-out;</w:t>
      </w:r>
    </w:p>
    <w:p w14:paraId="7C1FF138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}</w:t>
      </w:r>
    </w:p>
    <w:p w14:paraId="7075E182" w14:textId="77777777" w:rsidR="00E27C26" w:rsidRPr="00E27C26" w:rsidRDefault="00E27C26" w:rsidP="00E27C26">
      <w:pPr>
        <w:rPr>
          <w:lang w:val="en-ID"/>
        </w:rPr>
      </w:pPr>
    </w:p>
    <w:p w14:paraId="75593547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/* Loading effect for images */</w:t>
      </w:r>
    </w:p>
    <w:p w14:paraId="7A5DEB23" w14:textId="77777777" w:rsidR="00E27C26" w:rsidRPr="00E27C26" w:rsidRDefault="00E27C26" w:rsidP="00E27C26">
      <w:pPr>
        <w:rPr>
          <w:lang w:val="en-ID"/>
        </w:rPr>
      </w:pPr>
      <w:proofErr w:type="gramStart"/>
      <w:r w:rsidRPr="00E27C26">
        <w:rPr>
          <w:lang w:val="en-ID"/>
        </w:rPr>
        <w:t>.card</w:t>
      </w:r>
      <w:proofErr w:type="gramEnd"/>
      <w:r w:rsidRPr="00E27C26">
        <w:rPr>
          <w:lang w:val="en-ID"/>
        </w:rPr>
        <w:t>-</w:t>
      </w:r>
      <w:proofErr w:type="spellStart"/>
      <w:r w:rsidRPr="00E27C26">
        <w:rPr>
          <w:lang w:val="en-ID"/>
        </w:rPr>
        <w:t>img</w:t>
      </w:r>
      <w:proofErr w:type="spellEnd"/>
      <w:r w:rsidRPr="00E27C26">
        <w:rPr>
          <w:lang w:val="en-ID"/>
        </w:rPr>
        <w:t>-top {</w:t>
      </w:r>
    </w:p>
    <w:p w14:paraId="001291C8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position: relative;</w:t>
      </w:r>
    </w:p>
    <w:p w14:paraId="636F6711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background: #f0f0f0;</w:t>
      </w:r>
    </w:p>
    <w:p w14:paraId="43D1E6F8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}</w:t>
      </w:r>
    </w:p>
    <w:p w14:paraId="66969FDE" w14:textId="77777777" w:rsidR="00E27C26" w:rsidRPr="00E27C26" w:rsidRDefault="00E27C26" w:rsidP="00E27C26">
      <w:pPr>
        <w:rPr>
          <w:lang w:val="en-ID"/>
        </w:rPr>
      </w:pPr>
    </w:p>
    <w:p w14:paraId="3B7FF771" w14:textId="77777777" w:rsidR="00E27C26" w:rsidRPr="00E27C26" w:rsidRDefault="00E27C26" w:rsidP="00E27C26">
      <w:pPr>
        <w:rPr>
          <w:lang w:val="en-ID"/>
        </w:rPr>
      </w:pPr>
      <w:proofErr w:type="gramStart"/>
      <w:r w:rsidRPr="00E27C26">
        <w:rPr>
          <w:lang w:val="en-ID"/>
        </w:rPr>
        <w:t>.card</w:t>
      </w:r>
      <w:proofErr w:type="gramEnd"/>
      <w:r w:rsidRPr="00E27C26">
        <w:rPr>
          <w:lang w:val="en-ID"/>
        </w:rPr>
        <w:t>-</w:t>
      </w:r>
      <w:proofErr w:type="spellStart"/>
      <w:r w:rsidRPr="00E27C26">
        <w:rPr>
          <w:lang w:val="en-ID"/>
        </w:rPr>
        <w:t>img</w:t>
      </w:r>
      <w:proofErr w:type="spellEnd"/>
      <w:r w:rsidRPr="00E27C26">
        <w:rPr>
          <w:lang w:val="en-ID"/>
        </w:rPr>
        <w:t>-top::before {</w:t>
      </w:r>
    </w:p>
    <w:p w14:paraId="37448431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content: '';</w:t>
      </w:r>
    </w:p>
    <w:p w14:paraId="5A9012FB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position: absolute;</w:t>
      </w:r>
    </w:p>
    <w:p w14:paraId="64351673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top: 0;</w:t>
      </w:r>
    </w:p>
    <w:p w14:paraId="63AB2FDD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left: 0;</w:t>
      </w:r>
    </w:p>
    <w:p w14:paraId="39581551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width: 100%;</w:t>
      </w:r>
    </w:p>
    <w:p w14:paraId="03368AB6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height: 100%;</w:t>
      </w:r>
    </w:p>
    <w:p w14:paraId="5E742A21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background: linear-</w:t>
      </w:r>
      <w:proofErr w:type="gramStart"/>
      <w:r w:rsidRPr="00E27C26">
        <w:rPr>
          <w:lang w:val="en-ID"/>
        </w:rPr>
        <w:t>gradient(</w:t>
      </w:r>
      <w:proofErr w:type="gramEnd"/>
      <w:r w:rsidRPr="00E27C26">
        <w:rPr>
          <w:lang w:val="en-ID"/>
        </w:rPr>
        <w:t xml:space="preserve">90deg, transparent, </w:t>
      </w:r>
      <w:proofErr w:type="spellStart"/>
      <w:r w:rsidRPr="00E27C26">
        <w:rPr>
          <w:lang w:val="en-ID"/>
        </w:rPr>
        <w:t>rgba</w:t>
      </w:r>
      <w:proofErr w:type="spellEnd"/>
      <w:r w:rsidRPr="00E27C26">
        <w:rPr>
          <w:lang w:val="en-ID"/>
        </w:rPr>
        <w:t>(255,255,255,0.2), transparent);</w:t>
      </w:r>
    </w:p>
    <w:p w14:paraId="29810ECE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animation: loading 1.5s infinite;</w:t>
      </w:r>
    </w:p>
    <w:p w14:paraId="5721C502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}</w:t>
      </w:r>
    </w:p>
    <w:p w14:paraId="458FC534" w14:textId="77777777" w:rsidR="00E27C26" w:rsidRPr="00E27C26" w:rsidRDefault="00E27C26" w:rsidP="00E27C26">
      <w:pPr>
        <w:rPr>
          <w:lang w:val="en-ID"/>
        </w:rPr>
      </w:pPr>
    </w:p>
    <w:p w14:paraId="378D2FD0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@keyframes loading {</w:t>
      </w:r>
    </w:p>
    <w:p w14:paraId="3E7002D3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0% {</w:t>
      </w:r>
    </w:p>
    <w:p w14:paraId="6A291E55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 xml:space="preserve">        transform: </w:t>
      </w:r>
      <w:proofErr w:type="spellStart"/>
      <w:proofErr w:type="gramStart"/>
      <w:r w:rsidRPr="00E27C26">
        <w:rPr>
          <w:lang w:val="en-ID"/>
        </w:rPr>
        <w:t>translateX</w:t>
      </w:r>
      <w:proofErr w:type="spellEnd"/>
      <w:r w:rsidRPr="00E27C26">
        <w:rPr>
          <w:lang w:val="en-ID"/>
        </w:rPr>
        <w:t>(</w:t>
      </w:r>
      <w:proofErr w:type="gramEnd"/>
      <w:r w:rsidRPr="00E27C26">
        <w:rPr>
          <w:lang w:val="en-ID"/>
        </w:rPr>
        <w:t>-100%);</w:t>
      </w:r>
    </w:p>
    <w:p w14:paraId="467DA03C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}</w:t>
      </w:r>
    </w:p>
    <w:p w14:paraId="5C78F337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100% {</w:t>
      </w:r>
    </w:p>
    <w:p w14:paraId="27176185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 xml:space="preserve">        transform: </w:t>
      </w:r>
      <w:proofErr w:type="spellStart"/>
      <w:proofErr w:type="gramStart"/>
      <w:r w:rsidRPr="00E27C26">
        <w:rPr>
          <w:lang w:val="en-ID"/>
        </w:rPr>
        <w:t>translateX</w:t>
      </w:r>
      <w:proofErr w:type="spellEnd"/>
      <w:r w:rsidRPr="00E27C26">
        <w:rPr>
          <w:lang w:val="en-ID"/>
        </w:rPr>
        <w:t>(</w:t>
      </w:r>
      <w:proofErr w:type="gramEnd"/>
      <w:r w:rsidRPr="00E27C26">
        <w:rPr>
          <w:lang w:val="en-ID"/>
        </w:rPr>
        <w:t>100%);</w:t>
      </w:r>
    </w:p>
    <w:p w14:paraId="4704EB4E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}</w:t>
      </w:r>
    </w:p>
    <w:p w14:paraId="22C3EDD3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}</w:t>
      </w:r>
    </w:p>
    <w:p w14:paraId="51876D00" w14:textId="77777777" w:rsidR="00E27C26" w:rsidRPr="00E27C26" w:rsidRDefault="00E27C26" w:rsidP="00E27C26">
      <w:pPr>
        <w:rPr>
          <w:lang w:val="en-ID"/>
        </w:rPr>
      </w:pPr>
    </w:p>
    <w:p w14:paraId="536D7F6D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/* Hover effects */</w:t>
      </w:r>
    </w:p>
    <w:p w14:paraId="2ABE5E0D" w14:textId="77777777" w:rsidR="00E27C26" w:rsidRPr="00E27C26" w:rsidRDefault="00E27C26" w:rsidP="00E27C26">
      <w:pPr>
        <w:rPr>
          <w:lang w:val="en-ID"/>
        </w:rPr>
      </w:pPr>
      <w:proofErr w:type="gramStart"/>
      <w:r w:rsidRPr="00E27C26">
        <w:rPr>
          <w:lang w:val="en-ID"/>
        </w:rPr>
        <w:t>.navbar</w:t>
      </w:r>
      <w:proofErr w:type="gramEnd"/>
      <w:r w:rsidRPr="00E27C26">
        <w:rPr>
          <w:lang w:val="en-ID"/>
        </w:rPr>
        <w:t>-nav .nav-link {</w:t>
      </w:r>
    </w:p>
    <w:p w14:paraId="642AF050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position: relative;</w:t>
      </w:r>
    </w:p>
    <w:p w14:paraId="5E5213DD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 xml:space="preserve">    transition: </w:t>
      </w:r>
      <w:proofErr w:type="spellStart"/>
      <w:r w:rsidRPr="00E27C26">
        <w:rPr>
          <w:lang w:val="en-ID"/>
        </w:rPr>
        <w:t>color</w:t>
      </w:r>
      <w:proofErr w:type="spellEnd"/>
      <w:r w:rsidRPr="00E27C26">
        <w:rPr>
          <w:lang w:val="en-ID"/>
        </w:rPr>
        <w:t xml:space="preserve"> 0.3s ease;</w:t>
      </w:r>
    </w:p>
    <w:p w14:paraId="0DD0E738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}</w:t>
      </w:r>
    </w:p>
    <w:p w14:paraId="22431255" w14:textId="77777777" w:rsidR="00E27C26" w:rsidRPr="00E27C26" w:rsidRDefault="00E27C26" w:rsidP="00E27C26">
      <w:pPr>
        <w:rPr>
          <w:lang w:val="en-ID"/>
        </w:rPr>
      </w:pPr>
    </w:p>
    <w:p w14:paraId="02230932" w14:textId="77777777" w:rsidR="00E27C26" w:rsidRPr="00E27C26" w:rsidRDefault="00E27C26" w:rsidP="00E27C26">
      <w:pPr>
        <w:rPr>
          <w:lang w:val="en-ID"/>
        </w:rPr>
      </w:pPr>
      <w:proofErr w:type="gramStart"/>
      <w:r w:rsidRPr="00E27C26">
        <w:rPr>
          <w:lang w:val="en-ID"/>
        </w:rPr>
        <w:t>.navbar</w:t>
      </w:r>
      <w:proofErr w:type="gramEnd"/>
      <w:r w:rsidRPr="00E27C26">
        <w:rPr>
          <w:lang w:val="en-ID"/>
        </w:rPr>
        <w:t>-nav .nav-link::after {</w:t>
      </w:r>
    </w:p>
    <w:p w14:paraId="15246D20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content: '';</w:t>
      </w:r>
    </w:p>
    <w:p w14:paraId="317B33AE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position: absolute;</w:t>
      </w:r>
    </w:p>
    <w:p w14:paraId="5E7A5687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bottom: -2px;</w:t>
      </w:r>
    </w:p>
    <w:p w14:paraId="16565B5A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left: 50%;</w:t>
      </w:r>
    </w:p>
    <w:p w14:paraId="09FB4B2A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width: 0;</w:t>
      </w:r>
    </w:p>
    <w:p w14:paraId="087F37F8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height: 2px;</w:t>
      </w:r>
    </w:p>
    <w:p w14:paraId="1392D0EE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background: #007bff;</w:t>
      </w:r>
    </w:p>
    <w:p w14:paraId="0265F7E8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transition: all 0.3s ease;</w:t>
      </w:r>
    </w:p>
    <w:p w14:paraId="1CE430A9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 xml:space="preserve">    transform: </w:t>
      </w:r>
      <w:proofErr w:type="spellStart"/>
      <w:proofErr w:type="gramStart"/>
      <w:r w:rsidRPr="00E27C26">
        <w:rPr>
          <w:lang w:val="en-ID"/>
        </w:rPr>
        <w:t>translateX</w:t>
      </w:r>
      <w:proofErr w:type="spellEnd"/>
      <w:r w:rsidRPr="00E27C26">
        <w:rPr>
          <w:lang w:val="en-ID"/>
        </w:rPr>
        <w:t>(</w:t>
      </w:r>
      <w:proofErr w:type="gramEnd"/>
      <w:r w:rsidRPr="00E27C26">
        <w:rPr>
          <w:lang w:val="en-ID"/>
        </w:rPr>
        <w:t>-50%);</w:t>
      </w:r>
    </w:p>
    <w:p w14:paraId="792B91C5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}</w:t>
      </w:r>
    </w:p>
    <w:p w14:paraId="17842343" w14:textId="77777777" w:rsidR="00E27C26" w:rsidRPr="00E27C26" w:rsidRDefault="00E27C26" w:rsidP="00E27C26">
      <w:pPr>
        <w:rPr>
          <w:lang w:val="en-ID"/>
        </w:rPr>
      </w:pPr>
    </w:p>
    <w:p w14:paraId="43497C02" w14:textId="77777777" w:rsidR="00E27C26" w:rsidRPr="00E27C26" w:rsidRDefault="00E27C26" w:rsidP="00E27C26">
      <w:pPr>
        <w:rPr>
          <w:lang w:val="en-ID"/>
        </w:rPr>
      </w:pPr>
      <w:proofErr w:type="gramStart"/>
      <w:r w:rsidRPr="00E27C26">
        <w:rPr>
          <w:lang w:val="en-ID"/>
        </w:rPr>
        <w:t>.navbar</w:t>
      </w:r>
      <w:proofErr w:type="gramEnd"/>
      <w:r w:rsidRPr="00E27C26">
        <w:rPr>
          <w:lang w:val="en-ID"/>
        </w:rPr>
        <w:t>-nav .</w:t>
      </w:r>
      <w:proofErr w:type="spellStart"/>
      <w:r w:rsidRPr="00E27C26">
        <w:rPr>
          <w:lang w:val="en-ID"/>
        </w:rPr>
        <w:t>nav-link:hover</w:t>
      </w:r>
      <w:proofErr w:type="spellEnd"/>
      <w:r w:rsidRPr="00E27C26">
        <w:rPr>
          <w:lang w:val="en-ID"/>
        </w:rPr>
        <w:t>::after {</w:t>
      </w:r>
    </w:p>
    <w:p w14:paraId="75273B2E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width: 100%;</w:t>
      </w:r>
    </w:p>
    <w:p w14:paraId="7D164779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}</w:t>
      </w:r>
    </w:p>
    <w:p w14:paraId="5AC0DF39" w14:textId="77777777" w:rsidR="00E27C26" w:rsidRPr="00E27C26" w:rsidRDefault="00E27C26" w:rsidP="00E27C26">
      <w:pPr>
        <w:rPr>
          <w:lang w:val="en-ID"/>
        </w:rPr>
      </w:pPr>
    </w:p>
    <w:p w14:paraId="344067B2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 xml:space="preserve">/* Scroll </w:t>
      </w:r>
      <w:proofErr w:type="spellStart"/>
      <w:r w:rsidRPr="00E27C26">
        <w:rPr>
          <w:lang w:val="en-ID"/>
        </w:rPr>
        <w:t>behavior</w:t>
      </w:r>
      <w:proofErr w:type="spellEnd"/>
      <w:r w:rsidRPr="00E27C26">
        <w:rPr>
          <w:lang w:val="en-ID"/>
        </w:rPr>
        <w:t xml:space="preserve"> */</w:t>
      </w:r>
    </w:p>
    <w:p w14:paraId="25D6F746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html {</w:t>
      </w:r>
    </w:p>
    <w:p w14:paraId="42D90994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    scroll-</w:t>
      </w:r>
      <w:proofErr w:type="spellStart"/>
      <w:r w:rsidRPr="00E27C26">
        <w:rPr>
          <w:lang w:val="en-ID"/>
        </w:rPr>
        <w:t>behavior</w:t>
      </w:r>
      <w:proofErr w:type="spellEnd"/>
      <w:r w:rsidRPr="00E27C26">
        <w:rPr>
          <w:lang w:val="en-ID"/>
        </w:rPr>
        <w:t>: smooth;</w:t>
      </w:r>
    </w:p>
    <w:p w14:paraId="1B5141BE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lastRenderedPageBreak/>
        <w:t>}</w:t>
      </w:r>
    </w:p>
    <w:p w14:paraId="1753DABC" w14:textId="77777777" w:rsidR="00E27C26" w:rsidRPr="00E27C26" w:rsidRDefault="00E27C26" w:rsidP="00E27C26">
      <w:pPr>
        <w:rPr>
          <w:lang w:val="en-ID"/>
        </w:rPr>
      </w:pPr>
    </w:p>
    <w:p w14:paraId="06FB276E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>/* Selection style */</w:t>
      </w:r>
    </w:p>
    <w:p w14:paraId="6C246539" w14:textId="77777777" w:rsidR="00E27C26" w:rsidRPr="00E27C26" w:rsidRDefault="00E27C26" w:rsidP="00E27C26">
      <w:pPr>
        <w:rPr>
          <w:lang w:val="en-ID"/>
        </w:rPr>
      </w:pPr>
      <w:proofErr w:type="gramStart"/>
      <w:r w:rsidRPr="00E27C26">
        <w:rPr>
          <w:lang w:val="en-ID"/>
        </w:rPr>
        <w:t>::</w:t>
      </w:r>
      <w:proofErr w:type="gramEnd"/>
      <w:r w:rsidRPr="00E27C26">
        <w:rPr>
          <w:lang w:val="en-ID"/>
        </w:rPr>
        <w:t>selection {</w:t>
      </w:r>
    </w:p>
    <w:p w14:paraId="4B4C39BC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 xml:space="preserve">    background: </w:t>
      </w:r>
      <w:proofErr w:type="spellStart"/>
      <w:proofErr w:type="gramStart"/>
      <w:r w:rsidRPr="00E27C26">
        <w:rPr>
          <w:lang w:val="en-ID"/>
        </w:rPr>
        <w:t>rgba</w:t>
      </w:r>
      <w:proofErr w:type="spellEnd"/>
      <w:r w:rsidRPr="00E27C26">
        <w:rPr>
          <w:lang w:val="en-ID"/>
        </w:rPr>
        <w:t>(</w:t>
      </w:r>
      <w:proofErr w:type="gramEnd"/>
      <w:r w:rsidRPr="00E27C26">
        <w:rPr>
          <w:lang w:val="en-ID"/>
        </w:rPr>
        <w:t>0, 123, 255, 0.2);</w:t>
      </w:r>
    </w:p>
    <w:p w14:paraId="464FCF37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 xml:space="preserve">    </w:t>
      </w:r>
      <w:proofErr w:type="spellStart"/>
      <w:r w:rsidRPr="00E27C26">
        <w:rPr>
          <w:lang w:val="en-ID"/>
        </w:rPr>
        <w:t>color</w:t>
      </w:r>
      <w:proofErr w:type="spellEnd"/>
      <w:r w:rsidRPr="00E27C26">
        <w:rPr>
          <w:lang w:val="en-ID"/>
        </w:rPr>
        <w:t>: #007bff;</w:t>
      </w:r>
    </w:p>
    <w:p w14:paraId="7ECD5CB9" w14:textId="77777777" w:rsidR="00E27C26" w:rsidRPr="00E27C26" w:rsidRDefault="00E27C26" w:rsidP="00E27C26">
      <w:pPr>
        <w:rPr>
          <w:lang w:val="en-ID"/>
        </w:rPr>
      </w:pPr>
      <w:r w:rsidRPr="00E27C26">
        <w:rPr>
          <w:lang w:val="en-ID"/>
        </w:rPr>
        <w:t xml:space="preserve">} </w:t>
      </w:r>
    </w:p>
    <w:p w14:paraId="4F316BE6" w14:textId="77777777" w:rsidR="00E27C26" w:rsidRDefault="00E27C26"/>
    <w:sectPr w:rsidR="00E27C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337513">
    <w:abstractNumId w:val="8"/>
  </w:num>
  <w:num w:numId="2" w16cid:durableId="2088068823">
    <w:abstractNumId w:val="6"/>
  </w:num>
  <w:num w:numId="3" w16cid:durableId="1929197460">
    <w:abstractNumId w:val="5"/>
  </w:num>
  <w:num w:numId="4" w16cid:durableId="1145318702">
    <w:abstractNumId w:val="4"/>
  </w:num>
  <w:num w:numId="5" w16cid:durableId="489371219">
    <w:abstractNumId w:val="7"/>
  </w:num>
  <w:num w:numId="6" w16cid:durableId="1978342234">
    <w:abstractNumId w:val="3"/>
  </w:num>
  <w:num w:numId="7" w16cid:durableId="1669163932">
    <w:abstractNumId w:val="2"/>
  </w:num>
  <w:num w:numId="8" w16cid:durableId="1140535434">
    <w:abstractNumId w:val="1"/>
  </w:num>
  <w:num w:numId="9" w16cid:durableId="1382286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B1349"/>
    <w:rsid w:val="00326F90"/>
    <w:rsid w:val="00453DBF"/>
    <w:rsid w:val="00AA1D8D"/>
    <w:rsid w:val="00B47730"/>
    <w:rsid w:val="00CB0664"/>
    <w:rsid w:val="00D272DA"/>
    <w:rsid w:val="00E27C26"/>
    <w:rsid w:val="00E774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9F5363"/>
  <w14:defaultImageDpi w14:val="300"/>
  <w15:docId w15:val="{10FF317E-5461-4317-9576-26A30115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99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joseph corputty</cp:lastModifiedBy>
  <cp:revision>2</cp:revision>
  <dcterms:created xsi:type="dcterms:W3CDTF">2024-11-03T15:14:00Z</dcterms:created>
  <dcterms:modified xsi:type="dcterms:W3CDTF">2024-11-03T15:14:00Z</dcterms:modified>
  <cp:category/>
</cp:coreProperties>
</file>